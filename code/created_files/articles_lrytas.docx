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Koją susiruošusiems į rinkimus kiša pilietybė: ant plauko antrą kartą pakibo A. Guogos likimas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Naujausi užsikrėtimai koronavirusu: įvardijo „PravalFestą“, „Esperanza Resort“ ir grįžusius iš Graikijos </w:t>
      </w:r>
      <w:hyperlink r:id="rId10">
        <w:r>
          <w:rPr>
            <w:color w:val="FF6347"/>
            <w:u w:val="none"/>
          </w:rPr>
          <w:t>(link)</w:t>
        </w:r>
      </w:hyperlink>
    </w:p>
    <w:p>
      <w:r>
        <w:t xml:space="preserve">Dėl A. Verygos sprendimo bręsta naujas skandalas: S. Čaplinskas tikina, kad teks uždaryti ULAC </w:t>
      </w:r>
      <w:hyperlink r:id="rId11">
        <w:r>
          <w:rPr>
            <w:color w:val="FF6347"/>
            <w:u w:val="none"/>
          </w:rPr>
          <w:t>(link)</w:t>
        </w:r>
      </w:hyperlink>
    </w:p>
    <w:p>
      <w:r>
        <w:t xml:space="preserve">S. Lavrovas kaltina Lietuvą „dirbant nedemokratiniais metodais“ su S. Cichanouskaja </w:t>
      </w:r>
      <w:hyperlink r:id="rId12">
        <w:r>
          <w:rPr>
            <w:color w:val="FF6347"/>
            <w:u w:val="none"/>
          </w:rPr>
          <w:t>(link)</w:t>
        </w:r>
      </w:hyperlink>
    </w:p>
    <w:p>
      <w:r>
        <w:t xml:space="preserve">Paaiškėjo daugiau detalių apie E. Dragūno sulaikymą: net keletą kartų smogė pareigūnams </w:t>
      </w:r>
      <w:hyperlink r:id="rId13">
        <w:r>
          <w:rPr>
            <w:color w:val="FF6347"/>
            <w:u w:val="none"/>
          </w:rPr>
          <w:t>(link)</w:t>
        </w:r>
      </w:hyperlink>
    </w:p>
    <w:p>
      <w:r>
        <w:t xml:space="preserve">Dėl apribojimų N. Pareigytė su vyru dukters laukė prie mokyklos: papasakojo apie naujas taisykles </w:t>
      </w:r>
      <w:hyperlink r:id="rId14">
        <w:r>
          <w:rPr>
            <w:color w:val="FF6347"/>
            <w:u w:val="none"/>
          </w:rPr>
          <w:t>(link)</w:t>
        </w:r>
      </w:hyperlink>
    </w:p>
    <w:p>
      <w:r>
        <w:t xml:space="preserve">Po atostogų Druskininkuose kreipėsi į autobusų parko direktorių: kada liausitės darę gėdą kurortui? </w:t>
      </w:r>
      <w:hyperlink r:id="rId15">
        <w:r>
          <w:rPr>
            <w:color w:val="FF6347"/>
            <w:u w:val="none"/>
          </w:rPr>
          <w:t>(link)</w:t>
        </w:r>
      </w:hyperlink>
    </w:p>
    <w:p>
      <w:r>
        <w:t xml:space="preserve">Mokyklų prašymo neišgirdo: gražių tradicijų Rugsėjo 1-ąją laužyti nenori </w:t>
      </w:r>
      <w:hyperlink r:id="rId16">
        <w:r>
          <w:rPr>
            <w:color w:val="FF6347"/>
            <w:u w:val="none"/>
          </w:rPr>
          <w:t>(link)</w:t>
        </w:r>
      </w:hyperlink>
    </w:p>
    <w:p>
      <w:r>
        <w:t xml:space="preserve">Pamatykite: užfiksavo, kaip policija sulaiko E. Dragūną </w:t>
      </w:r>
      <w:hyperlink r:id="rId17">
        <w:r>
          <w:rPr>
            <w:color w:val="FF6347"/>
            <w:u w:val="none"/>
          </w:rPr>
          <w:t>(link)</w:t>
        </w:r>
      </w:hyperlink>
    </w:p>
    <w:p>
      <w:r>
        <w:t xml:space="preserve">Lietuvos kariuomenėje atsirado koronaviruso židinys: batalione užfiksavo 11 naujų atvejų </w:t>
      </w:r>
      <w:hyperlink r:id="rId18">
        <w:r>
          <w:rPr>
            <w:color w:val="FF6347"/>
            <w:u w:val="none"/>
          </w:rPr>
          <w:t>(link)</w:t>
        </w:r>
      </w:hyperlink>
    </w:p>
    <w:p>
      <w:r>
        <w:t xml:space="preserve">Su jauduliu širdy garsenybės savo atžalas išleido į kitokią Rugsėjo 1-ąją </w:t>
      </w:r>
      <w:hyperlink r:id="rId19">
        <w:r>
          <w:rPr>
            <w:color w:val="FF6347"/>
            <w:u w:val="none"/>
          </w:rPr>
          <w:t>(link)</w:t>
        </w:r>
      </w:hyperlink>
    </w:p>
    <w:p>
      <w:r>
        <w:t xml:space="preserve">Milžiniškus protestus užvaldė moterys: OMON būriai prieš baltaruses pasijuto bejėgiai </w:t>
      </w:r>
      <w:hyperlink r:id="rId20">
        <w:r>
          <w:rPr>
            <w:color w:val="FF6347"/>
            <w:u w:val="none"/>
          </w:rPr>
          <w:t>(link)</w:t>
        </w:r>
      </w:hyperlink>
    </w:p>
    <w:p>
      <w:r>
        <w:t xml:space="preserve">Moksleivių laukia maloni staigmena: dovanomis skatins saugesnę kelionę namo </w:t>
      </w:r>
      <w:hyperlink r:id="rId21">
        <w:r>
          <w:rPr>
            <w:color w:val="FF6347"/>
            <w:u w:val="none"/>
          </w:rPr>
          <w:t>(link)</w:t>
        </w:r>
      </w:hyperlink>
    </w:p>
    <w:p>
      <w:r>
        <w:t xml:space="preserve">Prie vairo neblaivus pagautas Gerard'as Depardieu prisiekinėjo meilę Vladimirui Putinui </w:t>
      </w:r>
      <w:hyperlink r:id="rId22">
        <w:r>
          <w:rPr>
            <w:color w:val="FF6347"/>
            <w:u w:val="none"/>
          </w:rPr>
          <w:t>(link)</w:t>
        </w:r>
      </w:hyperlink>
    </w:p>
    <w:p>
      <w:r>
        <w:t xml:space="preserve">Prokurorų šventovę sudrebino mūšis: aistras kaitina ir pats E. Pašilis </w:t>
      </w:r>
      <w:hyperlink r:id="rId23">
        <w:r>
          <w:rPr>
            <w:color w:val="FF6347"/>
            <w:u w:val="none"/>
          </w:rPr>
          <w:t>(link)</w:t>
        </w:r>
      </w:hyperlink>
    </w:p>
    <w:p>
      <w:r>
        <w:t xml:space="preserve">Rugsėjo 1-ąją Baltarusijoje organizuojamas unikalus streikas: kviečia didžiausią visuomenės grupę </w:t>
      </w:r>
      <w:hyperlink r:id="rId24">
        <w:r>
          <w:rPr>
            <w:color w:val="FF6347"/>
            <w:u w:val="none"/>
          </w:rPr>
          <w:t>(link)</w:t>
        </w:r>
      </w:hyperlink>
    </w:p>
    <w:p>
      <w:r>
        <w:t xml:space="preserve">Prie „Žalgirio“ vairo debiutavęs M. Schilleris įvertino pirmąjį testą: „Kartais buvome per greiti“ </w:t>
      </w:r>
      <w:hyperlink r:id="rId25">
        <w:r>
          <w:rPr>
            <w:color w:val="FF6347"/>
            <w:u w:val="none"/>
          </w:rPr>
          <w:t>(link)</w:t>
        </w:r>
      </w:hyperlink>
    </w:p>
    <w:p>
      <w:r>
        <w:t xml:space="preserve">BBC televizijoje – dėmesys įvykiams Baltarusijoje: M. Milta prabilo apie pokyčius tarp protestuotojų </w:t>
      </w:r>
      <w:hyperlink r:id="rId26">
        <w:r>
          <w:rPr>
            <w:color w:val="FF6347"/>
            <w:u w:val="none"/>
          </w:rPr>
          <w:t>(link)</w:t>
        </w:r>
      </w:hyperlink>
    </w:p>
    <w:p>
      <w:r>
        <w:t xml:space="preserve">Manekenė Cara Delevingne išgyvena skaudžią netektį </w:t>
      </w:r>
      <w:hyperlink r:id="rId27">
        <w:r>
          <w:rPr>
            <w:color w:val="FF6347"/>
            <w:u w:val="none"/>
          </w:rPr>
          <w:t>(link)</w:t>
        </w:r>
      </w:hyperlink>
    </w:p>
    <w:p>
      <w:r>
        <w:t xml:space="preserve">Rugsėjo 1-ąją tėvai pasitinka sutrikę: tai šventė ar pasityčiojimas? </w:t>
      </w:r>
      <w:hyperlink r:id="rId28">
        <w:r>
          <w:rPr>
            <w:color w:val="FF6347"/>
            <w:u w:val="none"/>
          </w:rPr>
          <w:t>(link)</w:t>
        </w:r>
      </w:hyperlink>
    </w:p>
    <w:p>
      <w:r>
        <w:t xml:space="preserve">Keistuolė iš Marijampolės rajono jubiliejų pasistengė atšvęsti kaip karalienė </w:t>
      </w:r>
      <w:hyperlink r:id="rId29">
        <w:r>
          <w:rPr>
            <w:color w:val="FF6347"/>
            <w:u w:val="none"/>
          </w:rPr>
          <w:t>(link)</w:t>
        </w:r>
      </w:hyperlink>
    </w:p>
    <w:p>
      <w:r>
        <w:t xml:space="preserve">Ties Druskininkais į Nemuną plūdo srutos, aplinkosaugininkai vertina žalą gamtai </w:t>
      </w:r>
      <w:hyperlink r:id="rId30">
        <w:r>
          <w:rPr>
            <w:color w:val="FF6347"/>
            <w:u w:val="none"/>
          </w:rPr>
          <w:t>(link)</w:t>
        </w:r>
      </w:hyperlink>
    </w:p>
    <w:p>
      <w:r>
        <w:t xml:space="preserve">Po koronaviruso išbandymo Mirga Gražinytė-Tyla susilaukė antro vaiko </w:t>
      </w:r>
      <w:hyperlink r:id="rId31">
        <w:r>
          <w:rPr>
            <w:color w:val="FF6347"/>
            <w:u w:val="none"/>
          </w:rPr>
          <w:t>(link)</w:t>
        </w:r>
      </w:hyperlink>
    </w:p>
    <w:p>
      <w:r>
        <w:t xml:space="preserve">Naujamiestyje kuriamas naujas kvartalas – suplanuoti 129 butai </w:t>
      </w:r>
      <w:hyperlink r:id="rId32">
        <w:r>
          <w:rPr>
            <w:color w:val="FF6347"/>
            <w:u w:val="none"/>
          </w:rPr>
          <w:t>(link)</w:t>
        </w:r>
      </w:hyperlink>
    </w:p>
    <w:p>
      <w:r>
        <w:t xml:space="preserve">A. Lukašenkos režimas senovės graikų akimis: „Tada tauta supras, kokį padarą ji pagimdė“ </w:t>
      </w:r>
      <w:hyperlink r:id="rId33">
        <w:r>
          <w:rPr>
            <w:color w:val="FF6347"/>
            <w:u w:val="none"/>
          </w:rPr>
          <w:t>(link)</w:t>
        </w:r>
      </w:hyperlink>
    </w:p>
    <w:p>
      <w:r>
        <w:t xml:space="preserve">Patarė, kaip greičiau parduoti automobilį: visų pirma, susirinkite butelius ir saulėgrąžas </w:t>
      </w:r>
      <w:hyperlink r:id="rId34">
        <w:r>
          <w:rPr>
            <w:color w:val="FF6347"/>
            <w:u w:val="none"/>
          </w:rPr>
          <w:t>(link)</w:t>
        </w:r>
      </w:hyperlink>
    </w:p>
    <w:p>
      <w:r>
        <w:t xml:space="preserve">Pomidorų ir sūrio užkandis taps tikru atradimu: paruošti lengva, o skonis – puikus </w:t>
      </w:r>
      <w:hyperlink r:id="rId35">
        <w:r>
          <w:rPr>
            <w:color w:val="FF6347"/>
            <w:u w:val="none"/>
          </w:rPr>
          <w:t>(link)</w:t>
        </w:r>
      </w:hyperlink>
    </w:p>
    <w:p>
      <w:r>
        <w:t xml:space="preserve">Panevėžio r. pasiklydusią ir prastai pasijutusią moterį išgelbėjo vokiečių aviganis </w:t>
      </w:r>
      <w:hyperlink r:id="rId36">
        <w:r>
          <w:rPr>
            <w:color w:val="FF6347"/>
            <w:u w:val="none"/>
          </w:rPr>
          <w:t>(link)</w:t>
        </w:r>
      </w:hyperlink>
    </w:p>
    <w:p>
      <w:r>
        <w:t xml:space="preserve">Juozui Erlickui parūpo pinigų plovimas </w:t>
      </w:r>
      <w:hyperlink r:id="rId37">
        <w:r>
          <w:rPr>
            <w:color w:val="FF6347"/>
            <w:u w:val="none"/>
          </w:rPr>
          <w:t>(link)</w:t>
        </w:r>
      </w:hyperlink>
    </w:p>
    <w:p>
      <w:r>
        <w:t xml:space="preserve">Profesorius negailėjo kritikos A. Verygai: kaip visada – nieko nematė, nieko nežinojo, nieko negirdėjo </w:t>
      </w:r>
      <w:hyperlink r:id="rId38">
        <w:r>
          <w:rPr>
            <w:color w:val="FF6347"/>
            <w:u w:val="none"/>
          </w:rPr>
          <w:t>(link)</w:t>
        </w:r>
      </w:hyperlink>
    </w:p>
    <w:p>
      <w:r>
        <w:t xml:space="preserve">Vilko puota Kėdainių rajone: ūkininkė gynėsi pagaliu </w:t>
      </w:r>
      <w:hyperlink r:id="rId39">
        <w:r>
          <w:rPr>
            <w:color w:val="FF6347"/>
            <w:u w:val="none"/>
          </w:rPr>
          <w:t>(link)</w:t>
        </w:r>
      </w:hyperlink>
    </w:p>
    <w:p>
      <w:r>
        <w:t xml:space="preserve">Šauniausia mokytoja išrinkta G. Bagdonienė išdavė, kokių dovanų pedagogai tikisi rugsėjo 1-ąją </w:t>
      </w:r>
      <w:hyperlink r:id="rId40">
        <w:r>
          <w:rPr>
            <w:color w:val="FF6347"/>
            <w:u w:val="none"/>
          </w:rPr>
          <w:t>(link)</w:t>
        </w:r>
      </w:hyperlink>
    </w:p>
    <w:p>
      <w:r>
        <w:t xml:space="preserve">Prokurorų šventovę sudrebino mūšis: aistras kaitina ir pats E. Pašilis </w:t>
      </w:r>
      <w:hyperlink r:id="rId23">
        <w:r>
          <w:rPr>
            <w:color w:val="FF6347"/>
            <w:u w:val="none"/>
          </w:rPr>
          <w:t>(link)</w:t>
        </w:r>
      </w:hyperlink>
    </w:p>
    <w:p>
      <w:r>
        <w:t xml:space="preserve">Smurtas artimoje aplinkoje: kentėti naktį miške ar keliauti į vaikų globos namus? </w:t>
      </w:r>
      <w:hyperlink r:id="rId41">
        <w:r>
          <w:rPr>
            <w:color w:val="FF6347"/>
            <w:u w:val="none"/>
          </w:rPr>
          <w:t>(link)</w:t>
        </w:r>
      </w:hyperlink>
    </w:p>
    <w:p>
      <w:r>
        <w:t xml:space="preserve">Joniškio r. girtas vairavęs latvis vengė atsakomybės: apsikeitė vietomis su dar girtesniu keleiviu </w:t>
      </w:r>
      <w:hyperlink r:id="rId42">
        <w:r>
          <w:rPr>
            <w:color w:val="FF6347"/>
            <w:u w:val="none"/>
          </w:rPr>
          <w:t>(link)</w:t>
        </w:r>
      </w:hyperlink>
    </w:p>
    <w:p>
      <w:r>
        <w:t xml:space="preserve">Iš Pravieniškių pabėgęs žudikas sulaikytas Klaipėdoje </w:t>
      </w:r>
      <w:hyperlink r:id="rId43">
        <w:r>
          <w:rPr>
            <w:color w:val="FF6347"/>
            <w:u w:val="none"/>
          </w:rPr>
          <w:t>(link)</w:t>
        </w:r>
      </w:hyperlink>
    </w:p>
    <w:p>
      <w:r>
        <w:t xml:space="preserve">Į saviizoliaciją spjovę lietuviai toliau pildo iždą: nuo rugpjūčio pradžios nubausti 268 pažeidėjai </w:t>
      </w:r>
      <w:hyperlink r:id="rId44">
        <w:r>
          <w:rPr>
            <w:color w:val="FF6347"/>
            <w:u w:val="none"/>
          </w:rPr>
          <w:t>(link)</w:t>
        </w:r>
      </w:hyperlink>
    </w:p>
    <w:p>
      <w:r>
        <w:t xml:space="preserve">R. Tamašunienė apie Z. Jedinskio pareiškimus dėl Baltarusijos: svarbi yra frakcijos pozicija </w:t>
      </w:r>
      <w:hyperlink r:id="rId45">
        <w:r>
          <w:rPr>
            <w:color w:val="FF6347"/>
            <w:u w:val="none"/>
          </w:rPr>
          <w:t>(link)</w:t>
        </w:r>
      </w:hyperlink>
    </w:p>
    <w:p>
      <w:r>
        <w:t xml:space="preserve">Rugsėjo 1-osios šventė Lietuvoje prasideda su naujais apribojimais: daugiau dėmesio skirs ir policija </w:t>
      </w:r>
      <w:hyperlink r:id="rId46">
        <w:r>
          <w:rPr>
            <w:color w:val="FF6347"/>
            <w:u w:val="none"/>
          </w:rPr>
          <w:t>(link)</w:t>
        </w:r>
      </w:hyperlink>
    </w:p>
    <w:p>
      <w:r>
        <w:t xml:space="preserve">Ligoninių tinklo pertvarkos iš pasalų vėl ėmęsis A. Veryga traukiasi ir net atsiprašo </w:t>
      </w:r>
      <w:hyperlink r:id="rId47">
        <w:r>
          <w:rPr>
            <w:color w:val="FF6347"/>
            <w:u w:val="none"/>
          </w:rPr>
          <w:t>(link)</w:t>
        </w:r>
      </w:hyperlink>
    </w:p>
    <w:p>
      <w:r>
        <w:t xml:space="preserve">Istorijos dūžiai rugsėjo 1-ąją: žmonės, likimai, atradimai </w:t>
      </w:r>
      <w:hyperlink r:id="rId48">
        <w:r>
          <w:rPr>
            <w:color w:val="FF6347"/>
            <w:u w:val="none"/>
          </w:rPr>
          <w:t>(link)</w:t>
        </w:r>
      </w:hyperlink>
    </w:p>
    <w:p>
      <w:r>
        <w:t xml:space="preserve">Arūnas Dumalakas. Ar Vilnių išgelbėtų švenčiausioji trejybė? </w:t>
      </w:r>
      <w:hyperlink r:id="rId49">
        <w:r>
          <w:rPr>
            <w:color w:val="FF6347"/>
            <w:u w:val="none"/>
          </w:rPr>
          <w:t>(link)</w:t>
        </w:r>
      </w:hyperlink>
    </w:p>
    <w:p>
      <w:r>
        <w:t xml:space="preserve">Rugsėjo 1-ąją Baltarusijoje organizuojamas unikalus streikas: kviečia didžiausią visuomenės grupę </w:t>
      </w:r>
      <w:hyperlink r:id="rId24">
        <w:r>
          <w:rPr>
            <w:color w:val="FF6347"/>
            <w:u w:val="none"/>
          </w:rPr>
          <w:t>(link)</w:t>
        </w:r>
      </w:hyperlink>
    </w:p>
    <w:p>
      <w:r>
        <w:t xml:space="preserve">Vėl nutrauktas 28 mln. eurų bunų įrengimo Nemune konkursas </w:t>
      </w:r>
      <w:hyperlink r:id="rId50">
        <w:r>
          <w:rPr>
            <w:color w:val="FF6347"/>
            <w:u w:val="none"/>
          </w:rPr>
          <w:t>(link)</w:t>
        </w:r>
      </w:hyperlink>
    </w:p>
    <w:p>
      <w:r>
        <w:t xml:space="preserve">Priminė apie svarbų draudimą – Rugsėjo 1-ąją jo nevalia ignoruoti </w:t>
      </w:r>
      <w:hyperlink r:id="rId51">
        <w:r>
          <w:rPr>
            <w:color w:val="FF6347"/>
            <w:u w:val="none"/>
          </w:rPr>
          <w:t>(link)</w:t>
        </w:r>
      </w:hyperlink>
    </w:p>
    <w:p>
      <w:r>
        <w:t xml:space="preserve">Rugsėjo 1-oji tėvams bus brangesnė nei buvusi: kam pakloti pinigų reikės daugiausia </w:t>
      </w:r>
      <w:hyperlink r:id="rId52">
        <w:r>
          <w:rPr>
            <w:color w:val="FF6347"/>
            <w:u w:val="none"/>
          </w:rPr>
          <w:t>(link)</w:t>
        </w:r>
      </w:hyperlink>
    </w:p>
    <w:p>
      <w:r>
        <w:t xml:space="preserve">Ūkininkai su nerimu laukia rugsėjo: dalį derliaus gali tekti tiesiog supūdyti </w:t>
      </w:r>
      <w:hyperlink r:id="rId53">
        <w:r>
          <w:rPr>
            <w:color w:val="FF6347"/>
            <w:u w:val="none"/>
          </w:rPr>
          <w:t>(link)</w:t>
        </w:r>
      </w:hyperlink>
    </w:p>
    <w:p>
      <w:r>
        <w:t xml:space="preserve">Maistas Rusijoje šiemet brango triskart sparčiau nei ES </w:t>
      </w:r>
      <w:hyperlink r:id="rId54">
        <w:r>
          <w:rPr>
            <w:color w:val="FF6347"/>
            <w:u w:val="none"/>
          </w:rPr>
          <w:t>(link)</w:t>
        </w:r>
      </w:hyperlink>
    </w:p>
    <w:p>
      <w:r>
        <w:t xml:space="preserve">Lietuva ES Teisingumo Teismui rengiasi skųsti Mobilumo paketą </w:t>
      </w:r>
      <w:hyperlink r:id="rId55">
        <w:r>
          <w:rPr>
            <w:color w:val="FF6347"/>
            <w:u w:val="none"/>
          </w:rPr>
          <w:t>(link)</w:t>
        </w:r>
      </w:hyperlink>
    </w:p>
    <w:p>
      <w:r>
        <w:t xml:space="preserve">Latvijos ekonomikos nuosmukis antrąjį ketvirtį – didžiausias Baltijos valstybėse </w:t>
      </w:r>
      <w:hyperlink r:id="rId56">
        <w:r>
          <w:rPr>
            <w:color w:val="FF6347"/>
            <w:u w:val="none"/>
          </w:rPr>
          <w:t>(link)</w:t>
        </w:r>
      </w:hyperlink>
    </w:p>
    <w:p>
      <w:r>
        <w:t xml:space="preserve">„Apple“ ketina iki šių metų pabaigos pagaminti 75 mln. naujos kartos „iPhone“ telefonų </w:t>
      </w:r>
      <w:hyperlink r:id="rId57">
        <w:r>
          <w:rPr>
            <w:color w:val="FF6347"/>
            <w:u w:val="none"/>
          </w:rPr>
          <w:t>(link)</w:t>
        </w:r>
      </w:hyperlink>
    </w:p>
    <w:p>
      <w:r>
        <w:t xml:space="preserve">Neramumų apimtoje Baltarusijoje smunka valiutos kursas, IT milžinės svarsto trauktis </w:t>
      </w:r>
      <w:hyperlink r:id="rId58">
        <w:r>
          <w:rPr>
            <w:color w:val="FF6347"/>
            <w:u w:val="none"/>
          </w:rPr>
          <w:t>(link)</w:t>
        </w:r>
      </w:hyperlink>
    </w:p>
    <w:p>
      <w:r>
        <w:t xml:space="preserve">Prie „Žalgirio“ vairo debiutavęs M. Schilleris įvertino pirmąjį testą: „Kartais buvome per greiti“ </w:t>
      </w:r>
      <w:hyperlink r:id="rId25">
        <w:r>
          <w:rPr>
            <w:color w:val="FF6347"/>
            <w:u w:val="none"/>
          </w:rPr>
          <w:t>(link)</w:t>
        </w:r>
      </w:hyperlink>
    </w:p>
    <w:p>
      <w:r>
        <w:t xml:space="preserve">„US Open“ turnyro starte R. Berankis susitvarkė su 132-ąja pasaulio rakete </w:t>
      </w:r>
      <w:hyperlink r:id="rId59">
        <w:r>
          <w:rPr>
            <w:color w:val="FF6347"/>
            <w:u w:val="none"/>
          </w:rPr>
          <w:t>(link)</w:t>
        </w:r>
      </w:hyperlink>
    </w:p>
    <w:p>
      <w:r>
        <w:t xml:space="preserve">Pirmosiose kontrolinėse rungtynėse „Žalgiris“ sutriuškino Rygos VEF komandą </w:t>
      </w:r>
      <w:hyperlink r:id="rId60">
        <w:r>
          <w:rPr>
            <w:color w:val="FF6347"/>
            <w:u w:val="none"/>
          </w:rPr>
          <w:t>(link)</w:t>
        </w:r>
      </w:hyperlink>
    </w:p>
    <w:p>
      <w:r>
        <w:t xml:space="preserve">„Heat“ pristabdė G. Antetokounmpo ir seriją su „Bucks“ pradėjo pergalingai </w:t>
      </w:r>
      <w:hyperlink r:id="rId61">
        <w:r>
          <w:rPr>
            <w:color w:val="FF6347"/>
            <w:u w:val="none"/>
          </w:rPr>
          <w:t>(link)</w:t>
        </w:r>
      </w:hyperlink>
    </w:p>
    <w:p>
      <w:r>
        <w:t xml:space="preserve">N. Džokovičius ir N. Osaka „US Open“ turnyre startavo pergalingai </w:t>
      </w:r>
      <w:hyperlink r:id="rId62">
        <w:r>
          <w:rPr>
            <w:color w:val="FF6347"/>
            <w:u w:val="none"/>
          </w:rPr>
          <w:t>(link)</w:t>
        </w:r>
      </w:hyperlink>
    </w:p>
    <w:p>
      <w:r>
        <w:t xml:space="preserve">NBA išrinko labiausiai patobulėjusį krepšininką </w:t>
      </w:r>
      <w:hyperlink r:id="rId63">
        <w:r>
          <w:rPr>
            <w:color w:val="FF6347"/>
            <w:u w:val="none"/>
          </w:rPr>
          <w:t>(link)</w:t>
        </w:r>
      </w:hyperlink>
    </w:p>
    <w:p>
      <w:r>
        <w:t xml:space="preserve">Lietuvos sieną pėsčiomis kirtęs F. Černychas – apie įvykius Baltarusijoje ir pokyčius karjeroje </w:t>
      </w:r>
      <w:hyperlink r:id="rId64">
        <w:r>
          <w:rPr>
            <w:color w:val="FF6347"/>
            <w:u w:val="none"/>
          </w:rPr>
          <w:t>(link)</w:t>
        </w:r>
      </w:hyperlink>
    </w:p>
    <w:p>
      <w:r>
        <w:t xml:space="preserve">„Thunder“ ir „Rockets“ serijoje prireiks lemiamų septintųjų rungtynių </w:t>
      </w:r>
      <w:hyperlink r:id="rId65">
        <w:r>
          <w:rPr>
            <w:color w:val="FF6347"/>
            <w:u w:val="none"/>
          </w:rPr>
          <w:t>(link)</w:t>
        </w:r>
      </w:hyperlink>
    </w:p>
    <w:p>
      <w:r>
        <w:t xml:space="preserve">Nevykusi treniruočių pradžia – Jonas Mačiulis ir vėl gavo traumą </w:t>
      </w:r>
      <w:hyperlink r:id="rId66">
        <w:r>
          <w:rPr>
            <w:color w:val="FF6347"/>
            <w:u w:val="none"/>
          </w:rPr>
          <w:t>(link)</w:t>
        </w:r>
      </w:hyperlink>
    </w:p>
    <w:p>
      <w:r>
        <w:t xml:space="preserve">Mirė dukart NBA čempionas, suteikęs šansą atsiskleisti ir A. Iversonui </w:t>
      </w:r>
      <w:hyperlink r:id="rId67">
        <w:r>
          <w:rPr>
            <w:color w:val="FF6347"/>
            <w:u w:val="none"/>
          </w:rPr>
          <w:t>(link)</w:t>
        </w:r>
      </w:hyperlink>
    </w:p>
    <w:p>
      <w:r>
        <w:t xml:space="preserve">BBC televizijoje – dėmesys įvykiams Baltarusijoje: M. Milta prabilo apie pokyčius tarp protestuotojų </w:t>
      </w:r>
      <w:hyperlink r:id="rId26">
        <w:r>
          <w:rPr>
            <w:color w:val="FF6347"/>
            <w:u w:val="none"/>
          </w:rPr>
          <w:t>(link)</w:t>
        </w:r>
      </w:hyperlink>
    </w:p>
    <w:p>
      <w:r>
        <w:t xml:space="preserve">Baltarusija sureagavo į jai skirtas sankcijas: Baltijos šalys „lipa ant to paties grėblio“ </w:t>
      </w:r>
      <w:hyperlink r:id="rId68">
        <w:r>
          <w:rPr>
            <w:color w:val="FF6347"/>
            <w:u w:val="none"/>
          </w:rPr>
          <w:t>(link)</w:t>
        </w:r>
      </w:hyperlink>
    </w:p>
    <w:p>
      <w:r>
        <w:t xml:space="preserve">V. Babarykos štabas skelbia apie naujos partijos įkūrimą </w:t>
      </w:r>
      <w:hyperlink r:id="rId69">
        <w:r>
          <w:rPr>
            <w:color w:val="FF6347"/>
            <w:u w:val="none"/>
          </w:rPr>
          <w:t>(link)</w:t>
        </w:r>
      </w:hyperlink>
    </w:p>
    <w:p>
      <w:r>
        <w:t xml:space="preserve">Latvijoje – aštuoni nauji COVID-19 atvejai, Estijoje – per parą 20 užsikrėtusiųjų </w:t>
      </w:r>
      <w:hyperlink r:id="rId70">
        <w:r>
          <w:rPr>
            <w:color w:val="FF6347"/>
            <w:u w:val="none"/>
          </w:rPr>
          <w:t>(link)</w:t>
        </w:r>
      </w:hyperlink>
    </w:p>
    <w:p>
      <w:r>
        <w:t xml:space="preserve">E. Lucasas: Čekijos iniciatyvai dėl Taivano reikalingi sekėjai </w:t>
      </w:r>
      <w:hyperlink r:id="rId71">
        <w:r>
          <w:rPr>
            <w:color w:val="FF6347"/>
            <w:u w:val="none"/>
          </w:rPr>
          <w:t>(link)</w:t>
        </w:r>
      </w:hyperlink>
    </w:p>
    <w:p>
      <w:r>
        <w:t xml:space="preserve">Baltarusijos VRM vadovas: milicija „kartais“ naudojo perteklinę jėgą prieš žurnalistus </w:t>
      </w:r>
      <w:hyperlink r:id="rId72">
        <w:r>
          <w:rPr>
            <w:color w:val="FF6347"/>
            <w:u w:val="none"/>
          </w:rPr>
          <w:t>(link)</w:t>
        </w:r>
      </w:hyperlink>
    </w:p>
    <w:p>
      <w:r>
        <w:t xml:space="preserve">JAV COVID-19 atvejų skaičius viršijo 6 milijonus </w:t>
      </w:r>
      <w:hyperlink r:id="rId73">
        <w:r>
          <w:rPr>
            <w:color w:val="FF6347"/>
            <w:u w:val="none"/>
          </w:rPr>
          <w:t>(link)</w:t>
        </w:r>
      </w:hyperlink>
    </w:p>
    <w:p>
      <w:r>
        <w:t xml:space="preserve">Situacija mokyklose primins amerikietiškus kalnelius – sudėtingiausių metų laukia visas pasaulis </w:t>
      </w:r>
      <w:hyperlink r:id="rId74">
        <w:r>
          <w:rPr>
            <w:color w:val="FF6347"/>
            <w:u w:val="none"/>
          </w:rPr>
          <w:t>(link)</w:t>
        </w:r>
      </w:hyperlink>
    </w:p>
    <w:p>
      <w:r>
        <w:t xml:space="preserve">Europoje į mokyklas sugrįžta vaikai, nepaisant nerimo dėl COVID-19 </w:t>
      </w:r>
      <w:hyperlink r:id="rId75">
        <w:r>
          <w:rPr>
            <w:color w:val="FF6347"/>
            <w:u w:val="none"/>
          </w:rPr>
          <w:t>(link)</w:t>
        </w:r>
      </w:hyperlink>
    </w:p>
    <w:p>
      <w:r>
        <w:t xml:space="preserve">A. Lukašenka siūlo balsavimą dėl konstitucinių reformų </w:t>
      </w:r>
      <w:hyperlink r:id="rId76">
        <w:r>
          <w:rPr>
            <w:color w:val="FF6347"/>
            <w:u w:val="none"/>
          </w:rPr>
          <w:t>(link)</w:t>
        </w:r>
      </w:hyperlink>
    </w:p>
    <w:p>
      <w:r>
        <w:t xml:space="preserve">Manekenė Cara Delevingne išgyvena skaudžią netektį </w:t>
      </w:r>
      <w:hyperlink r:id="rId27">
        <w:r>
          <w:rPr>
            <w:color w:val="FF6347"/>
            <w:u w:val="none"/>
          </w:rPr>
          <w:t>(link)</w:t>
        </w:r>
      </w:hyperlink>
    </w:p>
    <w:p>
      <w:r>
        <w:t xml:space="preserve">Koronavirusu Londone susirgęs Martynas ligi šiol jaučia padarinius: „Nesitikėjau, kad išsikapstysiu“ </w:t>
      </w:r>
      <w:hyperlink r:id="rId77">
        <w:r>
          <w:rPr>
            <w:color w:val="FF6347"/>
            <w:u w:val="none"/>
          </w:rPr>
          <w:t>(link)</w:t>
        </w:r>
      </w:hyperlink>
    </w:p>
    <w:p>
      <w:r>
        <w:t xml:space="preserve">Įslaptinto projekto komisijos narys V. Valiukevičius: „Tik nusimetęs saldaus berniuko kaukę pradėjau gyventi“ </w:t>
      </w:r>
      <w:hyperlink r:id="rId78">
        <w:r>
          <w:rPr>
            <w:color w:val="FF6347"/>
            <w:u w:val="none"/>
          </w:rPr>
          <w:t>(link)</w:t>
        </w:r>
      </w:hyperlink>
    </w:p>
    <w:p>
      <w:r>
        <w:t xml:space="preserve">Internetas ūžia: Meghan Markle savo pasisakymu kaip reikiant įpykdė karališkosios šeimos gerbėjus </w:t>
      </w:r>
      <w:hyperlink r:id="rId79">
        <w:r>
          <w:rPr>
            <w:color w:val="FF6347"/>
            <w:u w:val="none"/>
          </w:rPr>
          <w:t>(link)</w:t>
        </w:r>
      </w:hyperlink>
    </w:p>
    <w:p>
      <w:r>
        <w:t xml:space="preserve">Laimos Kybartienės karjeroje – pokyčiai: „Nuo to žiūrovų šansai laimėti ir sėkmė nepasikeis“ </w:t>
      </w:r>
      <w:hyperlink r:id="rId80">
        <w:r>
          <w:rPr>
            <w:color w:val="FF6347"/>
            <w:u w:val="none"/>
          </w:rPr>
          <w:t>(link)</w:t>
        </w:r>
      </w:hyperlink>
    </w:p>
    <w:p>
      <w:r>
        <w:t xml:space="preserve">Paaiškėjo LNOBT vadovo Jono Sakalausko būklė </w:t>
      </w:r>
      <w:hyperlink r:id="rId81">
        <w:r>
          <w:rPr>
            <w:color w:val="FF6347"/>
            <w:u w:val="none"/>
          </w:rPr>
          <w:t>(link)</w:t>
        </w:r>
      </w:hyperlink>
    </w:p>
    <w:p>
      <w:r>
        <w:t xml:space="preserve">14-metė Rusijos tinklaraštininkė paviešino akimirkas su kūdikiu: sekėjams užkliuvo jos vaikinas </w:t>
      </w:r>
      <w:hyperlink r:id="rId82">
        <w:r>
          <w:rPr>
            <w:color w:val="FF6347"/>
            <w:u w:val="none"/>
          </w:rPr>
          <w:t>(link)</w:t>
        </w:r>
      </w:hyperlink>
    </w:p>
    <w:p>
      <w:r>
        <w:t xml:space="preserve">Domantas Sabonis pasipiršo savo mylimajai: būsima Arvydo Sabonio marti –  Shashana Rosen </w:t>
      </w:r>
      <w:hyperlink r:id="rId83">
        <w:r>
          <w:rPr>
            <w:color w:val="FF6347"/>
            <w:u w:val="none"/>
          </w:rPr>
          <w:t>(link)</w:t>
        </w:r>
      </w:hyperlink>
    </w:p>
    <w:p>
      <w:r>
        <w:t xml:space="preserve">Lietuvai „Eurovizijoje“ atstovavęs A. Pojavis grįžo į Lietuvą: baiminasi dėl italės žmonos ir dukrų </w:t>
      </w:r>
      <w:hyperlink r:id="rId84">
        <w:r>
          <w:rPr>
            <w:color w:val="FF6347"/>
            <w:u w:val="none"/>
          </w:rPr>
          <w:t>(link)</w:t>
        </w:r>
      </w:hyperlink>
    </w:p>
    <w:p>
      <w:r>
        <w:t xml:space="preserve">Pandemijos pakoreguotuose MTV apdovanojimuose – Lady Gagos triumfas </w:t>
      </w:r>
      <w:hyperlink r:id="rId85">
        <w:r>
          <w:rPr>
            <w:color w:val="FF6347"/>
            <w:u w:val="none"/>
          </w:rPr>
          <w:t>(link)</w:t>
        </w:r>
      </w:hyperlink>
    </w:p>
    <w:p>
      <w:r>
        <w:t xml:space="preserve">Profesorius negailėjo kritikos A. Verygai: kaip visada – nieko nematė, nieko nežinojo, nieko negirdėjo </w:t>
      </w:r>
      <w:hyperlink r:id="rId38">
        <w:r>
          <w:rPr>
            <w:color w:val="FF6347"/>
            <w:u w:val="none"/>
          </w:rPr>
          <w:t>(link)</w:t>
        </w:r>
      </w:hyperlink>
    </w:p>
    <w:p>
      <w:r>
        <w:t xml:space="preserve">11-oje savivaldybių fiksuojama didelė koronaviruso rizika: gyventojus testuos intensyviau </w:t>
      </w:r>
      <w:hyperlink r:id="rId86">
        <w:r>
          <w:rPr>
            <w:color w:val="FF6347"/>
            <w:u w:val="none"/>
          </w:rPr>
          <w:t>(link)</w:t>
        </w:r>
      </w:hyperlink>
    </w:p>
    <w:p>
      <w:r>
        <w:t xml:space="preserve">Klaipėdietei pykinimas ir pilvo skausmai baigėsi gyvenimą keičiančia operacija: liga nustatoma kas trečiam 50-mečiui </w:t>
      </w:r>
      <w:hyperlink r:id="rId87">
        <w:r>
          <w:rPr>
            <w:color w:val="FF6347"/>
            <w:u w:val="none"/>
          </w:rPr>
          <w:t>(link)</w:t>
        </w:r>
      </w:hyperlink>
    </w:p>
    <w:p>
      <w:r>
        <w:t xml:space="preserve">Iš SAM – neramios žinios: paskelbtos naujos rekomendacijos </w:t>
      </w:r>
      <w:hyperlink r:id="rId88">
        <w:r>
          <w:rPr>
            <w:color w:val="FF6347"/>
            <w:u w:val="none"/>
          </w:rPr>
          <w:t>(link)</w:t>
        </w:r>
      </w:hyperlink>
    </w:p>
    <w:p>
      <w:r>
        <w:t xml:space="preserve">Patvirtinus 32 koronaviruso atvejus – dėmesys protrūkiui chore, Vilniaus apskritis išlieka karščiausia zona </w:t>
      </w:r>
      <w:hyperlink r:id="rId89">
        <w:r>
          <w:rPr>
            <w:color w:val="FF6347"/>
            <w:u w:val="none"/>
          </w:rPr>
          <w:t>(link)</w:t>
        </w:r>
      </w:hyperlink>
    </w:p>
    <w:p>
      <w:r>
        <w:t xml:space="preserve">Artėja nauji mokslo metai: kaip moksleivių saugumą užtikrins Europos šalys? </w:t>
      </w:r>
      <w:hyperlink r:id="rId90">
        <w:r>
          <w:rPr>
            <w:color w:val="FF6347"/>
            <w:u w:val="none"/>
          </w:rPr>
          <w:t>(link)</w:t>
        </w:r>
      </w:hyperlink>
    </w:p>
    <w:p>
      <w:r>
        <w:t xml:space="preserve">Tai – viena iš baisiausių vėžio diagnozių, bet atsirado viltis situaciją pakeisti </w:t>
      </w:r>
      <w:hyperlink r:id="rId91">
        <w:r>
          <w:rPr>
            <w:color w:val="FF6347"/>
            <w:u w:val="none"/>
          </w:rPr>
          <w:t>(link)</w:t>
        </w:r>
      </w:hyperlink>
    </w:p>
    <w:p>
      <w:r>
        <w:t xml:space="preserve">Lietuvoje nustatyti 35 nauji koronaviruso atvejai </w:t>
      </w:r>
      <w:hyperlink r:id="rId92">
        <w:r>
          <w:rPr>
            <w:color w:val="FF6347"/>
            <w:u w:val="none"/>
          </w:rPr>
          <w:t>(link)</w:t>
        </w:r>
      </w:hyperlink>
    </w:p>
    <w:p>
      <w:r>
        <w:t xml:space="preserve">17 milijonų asmenų apėmęs tyrimas parodė, kuriuos žmones COVID-19 pražudo dažniau </w:t>
      </w:r>
      <w:hyperlink r:id="rId93">
        <w:r>
          <w:rPr>
            <w:color w:val="FF6347"/>
            <w:u w:val="none"/>
          </w:rPr>
          <w:t>(link)</w:t>
        </w:r>
      </w:hyperlink>
    </w:p>
    <w:p>
      <w:r>
        <w:t xml:space="preserve">Šauniausia mokytoja išrinkta G. Bagdonienė išdavė, kokių dovanų pedagogai tikisi rugsėjo 1-ąją </w:t>
      </w:r>
      <w:hyperlink r:id="rId40">
        <w:r>
          <w:rPr>
            <w:color w:val="FF6347"/>
            <w:u w:val="none"/>
          </w:rPr>
          <w:t>(link)</w:t>
        </w:r>
      </w:hyperlink>
    </w:p>
    <w:p>
      <w:r>
        <w:t xml:space="preserve">Pirmos klasės iššūkiai: planuojame vaiko dieną ir ugdome meilę mokslui </w:t>
      </w:r>
      <w:hyperlink r:id="rId94">
        <w:r>
          <w:rPr>
            <w:color w:val="FF6347"/>
            <w:u w:val="none"/>
          </w:rPr>
          <w:t>(link)</w:t>
        </w:r>
      </w:hyperlink>
    </w:p>
    <w:p>
      <w:r>
        <w:t xml:space="preserve">Palengvinkite kairiarankio vaiko mokymąsi: priemonės skirtos būtent jam </w:t>
      </w:r>
      <w:hyperlink r:id="rId95">
        <w:r>
          <w:rPr>
            <w:color w:val="FF6347"/>
            <w:u w:val="none"/>
          </w:rPr>
          <w:t>(link)</w:t>
        </w:r>
      </w:hyperlink>
    </w:p>
    <w:p>
      <w:r>
        <w:t xml:space="preserve">Jei į rugsėjo 1-ąją ateina tik vienas iš tėvų: kaip apie skyrybas kalbėtis su vaikais </w:t>
      </w:r>
      <w:hyperlink r:id="rId96">
        <w:r>
          <w:rPr>
            <w:color w:val="FF6347"/>
            <w:u w:val="none"/>
          </w:rPr>
          <w:t>(link)</w:t>
        </w:r>
      </w:hyperlink>
    </w:p>
    <w:p>
      <w:r>
        <w:t xml:space="preserve">Aktorės Valdos Bičkutės šeimoje – dviguba šventė ypatingoje vietoje </w:t>
      </w:r>
      <w:hyperlink r:id="rId97">
        <w:r>
          <w:rPr>
            <w:color w:val="FF6347"/>
            <w:u w:val="none"/>
          </w:rPr>
          <w:t>(link)</w:t>
        </w:r>
      </w:hyperlink>
    </w:p>
    <w:p>
      <w:r>
        <w:t xml:space="preserve">Naujausias tyrimas parodė, kokios įtakos vaisiui turi mamų rūkoma marihuana </w:t>
      </w:r>
      <w:hyperlink r:id="rId98">
        <w:r>
          <w:rPr>
            <w:color w:val="FF6347"/>
            <w:u w:val="none"/>
          </w:rPr>
          <w:t>(link)</w:t>
        </w:r>
      </w:hyperlink>
    </w:p>
    <w:p>
      <w:r>
        <w:t xml:space="preserve">Naujagimiai tvarkaraščio nesilaiko: keisčiausios vietos, kur gimdė moterys </w:t>
      </w:r>
      <w:hyperlink r:id="rId99">
        <w:r>
          <w:rPr>
            <w:color w:val="FF6347"/>
            <w:u w:val="none"/>
          </w:rPr>
          <w:t>(link)</w:t>
        </w:r>
      </w:hyperlink>
    </w:p>
    <w:p>
      <w:r>
        <w:t xml:space="preserve">Išsiaiškinkite, kokie tėvai esate: tigrai, pandos, delfinai ar medūzos </w:t>
      </w:r>
      <w:hyperlink r:id="rId100">
        <w:r>
          <w:rPr>
            <w:color w:val="FF6347"/>
            <w:u w:val="none"/>
          </w:rPr>
          <w:t>(link)</w:t>
        </w:r>
      </w:hyperlink>
    </w:p>
    <w:p>
      <w:r>
        <w:t xml:space="preserve">Muzikos mokykla: mokytojos patarimai norintiems pradėti muzikuoti </w:t>
      </w:r>
      <w:hyperlink r:id="rId101">
        <w:r>
          <w:rPr>
            <w:color w:val="FF6347"/>
            <w:u w:val="none"/>
          </w:rPr>
          <w:t>(link)</w:t>
        </w:r>
      </w:hyperlink>
    </w:p>
    <w:p>
      <w:r>
        <w:t xml:space="preserve">Rugsėjo 1-ąją tėvai pasitinka sutrikę: tai šventė ar pasityčiojimas? </w:t>
      </w:r>
      <w:hyperlink r:id="rId28">
        <w:r>
          <w:rPr>
            <w:color w:val="FF6347"/>
            <w:u w:val="none"/>
          </w:rPr>
          <w:t>(link)</w:t>
        </w:r>
      </w:hyperlink>
    </w:p>
    <w:p>
      <w:r>
        <w:t xml:space="preserve">Po 10 metų sugrįžo atostogų į Palangą ir susiėmė už galvos: tai, ką išvydome, pribloškė </w:t>
      </w:r>
      <w:hyperlink r:id="rId102">
        <w:r>
          <w:rPr>
            <w:color w:val="FF6347"/>
            <w:u w:val="none"/>
          </w:rPr>
          <w:t>(link)</w:t>
        </w:r>
      </w:hyperlink>
    </w:p>
    <w:p>
      <w:r>
        <w:t xml:space="preserve">Ilgakojės gražuolės poelgis automobilių aikštelėje šokiravo: „Iškart supratau, kad ne iš Vilniaus“ </w:t>
      </w:r>
      <w:hyperlink r:id="rId103">
        <w:r>
          <w:rPr>
            <w:color w:val="FF6347"/>
            <w:u w:val="none"/>
          </w:rPr>
          <w:t>(link)</w:t>
        </w:r>
      </w:hyperlink>
    </w:p>
    <w:p>
      <w:r>
        <w:t xml:space="preserve">Tokio pažeminimo restorane palangiškių šeima nesitikėjo – dėl kepsnio teko aiškintis su policija </w:t>
      </w:r>
      <w:hyperlink r:id="rId104">
        <w:r>
          <w:rPr>
            <w:color w:val="FF6347"/>
            <w:u w:val="none"/>
          </w:rPr>
          <w:t>(link)</w:t>
        </w:r>
      </w:hyperlink>
    </w:p>
    <w:p>
      <w:r>
        <w:t xml:space="preserve">Į kavinę be kaukės atėjęs Registrų centro vadovas vaikė padavėją: „Atnešk man“ </w:t>
      </w:r>
      <w:hyperlink r:id="rId105">
        <w:r>
          <w:rPr>
            <w:color w:val="FF6347"/>
            <w:u w:val="none"/>
          </w:rPr>
          <w:t>(link)</w:t>
        </w:r>
      </w:hyperlink>
    </w:p>
    <w:p>
      <w:r>
        <w:t xml:space="preserve">Kaip įveikti nesėkmių etapą ir siekti geidžiamų pokyčių: štai ką svarbu prisiminti </w:t>
      </w:r>
      <w:hyperlink r:id="rId106">
        <w:r>
          <w:rPr>
            <w:color w:val="FF6347"/>
            <w:u w:val="none"/>
          </w:rPr>
          <w:t>(link)</w:t>
        </w:r>
      </w:hyperlink>
    </w:p>
    <w:p>
      <w:r>
        <w:t xml:space="preserve">Privačiame paplūdimyje po tokio pasiūlymo net nukaito: „Kaime prie ežero žmonės nesuprastų“ </w:t>
      </w:r>
      <w:hyperlink r:id="rId107">
        <w:r>
          <w:rPr>
            <w:color w:val="FF6347"/>
            <w:u w:val="none"/>
          </w:rPr>
          <w:t>(link)</w:t>
        </w:r>
      </w:hyperlink>
    </w:p>
    <w:p>
      <w:r>
        <w:t xml:space="preserve">Po istorijos apie prievartaujamą šunį neišlaikė nervai: ar jaučiatės saugūs? </w:t>
      </w:r>
      <w:hyperlink r:id="rId108">
        <w:r>
          <w:rPr>
            <w:color w:val="FF6347"/>
            <w:u w:val="none"/>
          </w:rPr>
          <w:t>(link)</w:t>
        </w:r>
      </w:hyperlink>
    </w:p>
    <w:p>
      <w:r>
        <w:t xml:space="preserve">Pamatęs, ką daro su kauke, prarado žadą: supratau, kad lietuviai – kiaulina tauta </w:t>
      </w:r>
      <w:hyperlink r:id="rId109">
        <w:r>
          <w:rPr>
            <w:color w:val="FF6347"/>
            <w:u w:val="none"/>
          </w:rPr>
          <w:t>(link)</w:t>
        </w:r>
      </w:hyperlink>
    </w:p>
    <w:p>
      <w:r>
        <w:t xml:space="preserve">Keistuolė iš Marijampolės rajono jubiliejų pasistengė atšvęsti kaip karalienė </w:t>
      </w:r>
      <w:hyperlink r:id="rId29">
        <w:r>
          <w:rPr>
            <w:color w:val="FF6347"/>
            <w:u w:val="none"/>
          </w:rPr>
          <w:t>(link)</w:t>
        </w:r>
      </w:hyperlink>
    </w:p>
    <w:p>
      <w:r>
        <w:t xml:space="preserve">Ramunės horoskopas: rugsėjis bus visai kitoks, nei įprasta </w:t>
      </w:r>
      <w:hyperlink r:id="rId110">
        <w:r>
          <w:rPr>
            <w:color w:val="FF6347"/>
            <w:u w:val="none"/>
          </w:rPr>
          <w:t>(link)</w:t>
        </w:r>
      </w:hyperlink>
    </w:p>
    <w:p>
      <w:r>
        <w:t xml:space="preserve">Iš mokyklos į pensiją išlydi su staigmenomis: vienam Kauno pedagogui dovana tapo iššūkiu </w:t>
      </w:r>
      <w:hyperlink r:id="rId111">
        <w:r>
          <w:rPr>
            <w:color w:val="FF6347"/>
            <w:u w:val="none"/>
          </w:rPr>
          <w:t>(link)</w:t>
        </w:r>
      </w:hyperlink>
    </w:p>
    <w:p>
      <w:r>
        <w:t xml:space="preserve">Sužadėtinių kursus vedančius vilniečius nustebino porą atvedusios motinos elgesys </w:t>
      </w:r>
      <w:hyperlink r:id="rId112">
        <w:r>
          <w:rPr>
            <w:color w:val="FF6347"/>
            <w:u w:val="none"/>
          </w:rPr>
          <w:t>(link)</w:t>
        </w:r>
      </w:hyperlink>
    </w:p>
    <w:p>
      <w:r>
        <w:t xml:space="preserve">Pasirinktas kambarys parodys, koks jūsų vaidmuo šeimoje </w:t>
      </w:r>
      <w:hyperlink r:id="rId113">
        <w:r>
          <w:rPr>
            <w:color w:val="FF6347"/>
            <w:u w:val="none"/>
          </w:rPr>
          <w:t>(link)</w:t>
        </w:r>
      </w:hyperlink>
    </w:p>
    <w:p>
      <w:r>
        <w:t xml:space="preserve">Garsios gėjų šeimos istorija: tėvas įsimylėjo dukters vaikiną </w:t>
      </w:r>
      <w:hyperlink r:id="rId114">
        <w:r>
          <w:rPr>
            <w:color w:val="FF6347"/>
            <w:u w:val="none"/>
          </w:rPr>
          <w:t>(link)</w:t>
        </w:r>
      </w:hyperlink>
    </w:p>
    <w:p>
      <w:r>
        <w:t xml:space="preserve">Šuns klaikiai sukandžiotas devynmetis bijo mokyklos: „Kaip aš šitoks ten grįšiu“ </w:t>
      </w:r>
      <w:hyperlink r:id="rId115">
        <w:r>
          <w:rPr>
            <w:color w:val="FF6347"/>
            <w:u w:val="none"/>
          </w:rPr>
          <w:t>(link)</w:t>
        </w:r>
      </w:hyperlink>
    </w:p>
    <w:p>
      <w:r>
        <w:t xml:space="preserve">Renginių vedėjo šių metų „uždarbis“ – apie 300 senų padangų </w:t>
      </w:r>
      <w:hyperlink r:id="rId116">
        <w:r>
          <w:rPr>
            <w:color w:val="FF6347"/>
            <w:u w:val="none"/>
          </w:rPr>
          <w:t>(link)</w:t>
        </w:r>
      </w:hyperlink>
    </w:p>
    <w:p>
      <w:r>
        <w:t xml:space="preserve">3 vyrai pagal Zodiako ženklą, kurie bet kurią moterį pavers tobulybe </w:t>
      </w:r>
      <w:hyperlink r:id="rId117">
        <w:r>
          <w:rPr>
            <w:color w:val="FF6347"/>
            <w:u w:val="none"/>
          </w:rPr>
          <w:t>(link)</w:t>
        </w:r>
      </w:hyperlink>
    </w:p>
    <w:p>
      <w:r>
        <w:t xml:space="preserve">Vilko puota Kėdainių rajone: ūkininkė gynėsi pagaliu </w:t>
      </w:r>
      <w:hyperlink r:id="rId39">
        <w:r>
          <w:rPr>
            <w:color w:val="FF6347"/>
            <w:u w:val="none"/>
          </w:rPr>
          <w:t>(link)</w:t>
        </w:r>
      </w:hyperlink>
    </w:p>
    <w:p>
      <w:r>
        <w:t xml:space="preserve">Rugsėjo 1-osios puošmena – kardeliai: kaip jie džiugintų kuo ilgiau </w:t>
      </w:r>
      <w:hyperlink r:id="rId118">
        <w:r>
          <w:rPr>
            <w:color w:val="FF6347"/>
            <w:u w:val="none"/>
          </w:rPr>
          <w:t>(link)</w:t>
        </w:r>
      </w:hyperlink>
    </w:p>
    <w:p>
      <w:r>
        <w:t xml:space="preserve">Lietuvoje – nauja studijų tendencija: studentai atsigręžia į žemės ūkio specialybes </w:t>
      </w:r>
      <w:hyperlink r:id="rId119">
        <w:r>
          <w:rPr>
            <w:color w:val="FF6347"/>
            <w:u w:val="none"/>
          </w:rPr>
          <w:t>(link)</w:t>
        </w:r>
      </w:hyperlink>
    </w:p>
    <w:p>
      <w:r>
        <w:t xml:space="preserve">Kiaulių augintojams bus kompensuojamos prarastos pajamos </w:t>
      </w:r>
      <w:hyperlink r:id="rId120">
        <w:r>
          <w:rPr>
            <w:color w:val="FF6347"/>
            <w:u w:val="none"/>
          </w:rPr>
          <w:t>(link)</w:t>
        </w:r>
      </w:hyperlink>
    </w:p>
    <w:p>
      <w:r>
        <w:t xml:space="preserve">Veislinių pomidorų augintojai: šios daržovės mėgsta, kad jų „kojos“ būtų šiltai </w:t>
      </w:r>
      <w:hyperlink r:id="rId121">
        <w:r>
          <w:rPr>
            <w:color w:val="FF6347"/>
            <w:u w:val="none"/>
          </w:rPr>
          <w:t>(link)</w:t>
        </w:r>
      </w:hyperlink>
    </w:p>
    <w:p>
      <w:r>
        <w:t xml:space="preserve">Išdalinti pienininkų apdovanojimai „Pienės 2020“: Lietuvos ūkiai didino gamybos apimtis </w:t>
      </w:r>
      <w:hyperlink r:id="rId122">
        <w:r>
          <w:rPr>
            <w:color w:val="FF6347"/>
            <w:u w:val="none"/>
          </w:rPr>
          <w:t>(link)</w:t>
        </w:r>
      </w:hyperlink>
    </w:p>
    <w:p>
      <w:r>
        <w:t xml:space="preserve">Šaukė vaikus pasitarti, klausė, kuris žemę perims </w:t>
      </w:r>
      <w:hyperlink r:id="rId123">
        <w:r>
          <w:rPr>
            <w:color w:val="FF6347"/>
            <w:u w:val="none"/>
          </w:rPr>
          <w:t>(link)</w:t>
        </w:r>
      </w:hyperlink>
    </w:p>
    <w:p>
      <w:r>
        <w:t xml:space="preserve">Šilkmedis ir neprižiūrimas veši šimtus metų </w:t>
      </w:r>
      <w:hyperlink r:id="rId124">
        <w:r>
          <w:rPr>
            <w:color w:val="FF6347"/>
            <w:u w:val="none"/>
          </w:rPr>
          <w:t>(link)</w:t>
        </w:r>
      </w:hyperlink>
    </w:p>
    <w:p>
      <w:r>
        <w:t xml:space="preserve">Žemės ūkio darbai – tarp pavojingiausių </w:t>
      </w:r>
      <w:hyperlink r:id="rId125">
        <w:r>
          <w:rPr>
            <w:color w:val="FF6347"/>
            <w:u w:val="none"/>
          </w:rPr>
          <w:t>(link)</w:t>
        </w:r>
      </w:hyperlink>
    </w:p>
    <w:p>
      <w:r>
        <w:t xml:space="preserve">Naujamiestyje kuriamas naujas kvartalas – suplanuoti 129 butai </w:t>
      </w:r>
      <w:hyperlink r:id="rId32">
        <w:r>
          <w:rPr>
            <w:color w:val="FF6347"/>
            <w:u w:val="none"/>
          </w:rPr>
          <w:t>(link)</w:t>
        </w:r>
      </w:hyperlink>
    </w:p>
    <w:p>
      <w:r>
        <w:t xml:space="preserve">Prestižiniame Vilniaus rajone suprojektavo namą, kuris tikrai atkreips dėmesį </w:t>
      </w:r>
      <w:hyperlink r:id="rId126">
        <w:r>
          <w:rPr>
            <w:color w:val="FF6347"/>
            <w:u w:val="none"/>
          </w:rPr>
          <w:t>(link)</w:t>
        </w:r>
      </w:hyperlink>
    </w:p>
    <w:p>
      <w:r>
        <w:t xml:space="preserve">Skelbiami konkurso „Mano sodyba“ laimėtojai: kiekvienas turėjo kuo pasidžiaugti </w:t>
      </w:r>
      <w:hyperlink r:id="rId127">
        <w:r>
          <w:rPr>
            <w:color w:val="FF6347"/>
            <w:u w:val="none"/>
          </w:rPr>
          <w:t>(link)</w:t>
        </w:r>
      </w:hyperlink>
    </w:p>
    <w:p>
      <w:r>
        <w:t xml:space="preserve">Buvusiose banko patalpose Vilniaus centre įsikurs privati mokykla </w:t>
      </w:r>
      <w:hyperlink r:id="rId128">
        <w:r>
          <w:rPr>
            <w:color w:val="FF6347"/>
            <w:u w:val="none"/>
          </w:rPr>
          <w:t>(link)</w:t>
        </w:r>
      </w:hyperlink>
    </w:p>
    <w:p>
      <w:r>
        <w:t xml:space="preserve">Pakeliui į vilniečių pamėgtą rajoną kyla greitojo maisto restoranas </w:t>
      </w:r>
      <w:hyperlink r:id="rId129">
        <w:r>
          <w:rPr>
            <w:color w:val="FF6347"/>
            <w:u w:val="none"/>
          </w:rPr>
          <w:t>(link)</w:t>
        </w:r>
      </w:hyperlink>
    </w:p>
    <w:p>
      <w:r>
        <w:t xml:space="preserve">Dirbti patogiai galima ir nedideliame būste – architektas paaiškino, kodėl tai svarbu </w:t>
      </w:r>
      <w:hyperlink r:id="rId130">
        <w:r>
          <w:rPr>
            <w:color w:val="FF6347"/>
            <w:u w:val="none"/>
          </w:rPr>
          <w:t>(link)</w:t>
        </w:r>
      </w:hyperlink>
    </w:p>
    <w:p>
      <w:r>
        <w:t xml:space="preserve">Kovai su šia piktžole jums prireiks kantrybės, tačiau ne viskas prarasta  </w:t>
      </w:r>
      <w:hyperlink r:id="rId131">
        <w:r>
          <w:rPr>
            <w:color w:val="FF6347"/>
            <w:u w:val="none"/>
          </w:rPr>
          <w:t>(link)</w:t>
        </w:r>
      </w:hyperlink>
    </w:p>
    <w:p>
      <w:r>
        <w:t xml:space="preserve">Šeima sovietmečiu pastatyto namo griauti nenorėjo – ir štai, kaip jis atrodo šiandien </w:t>
      </w:r>
      <w:hyperlink r:id="rId132">
        <w:r>
          <w:rPr>
            <w:color w:val="FF6347"/>
            <w:u w:val="none"/>
          </w:rPr>
          <w:t>(link)</w:t>
        </w:r>
      </w:hyperlink>
    </w:p>
    <w:p>
      <w:r>
        <w:t xml:space="preserve">Rokiškietė pomidorų augintoja: apie įveiktus šiųmečius vargus ir atrastą fantastišką skonį  </w:t>
      </w:r>
      <w:hyperlink r:id="rId133">
        <w:r>
          <w:rPr>
            <w:color w:val="FF6347"/>
            <w:u w:val="none"/>
          </w:rPr>
          <w:t>(link)</w:t>
        </w:r>
      </w:hyperlink>
    </w:p>
    <w:p>
      <w:r>
        <w:t xml:space="preserve">A. Lukašenkos režimas senovės graikų akimis: „Tada tauta supras, kokį padarą ji pagimdė“ </w:t>
      </w:r>
      <w:hyperlink r:id="rId33">
        <w:r>
          <w:rPr>
            <w:color w:val="FF6347"/>
            <w:u w:val="none"/>
          </w:rPr>
          <w:t>(link)</w:t>
        </w:r>
      </w:hyperlink>
    </w:p>
    <w:p>
      <w:r>
        <w:t xml:space="preserve">„Facebook“ grasina neleisti australams platformoje dalintis naujienų straipsniais </w:t>
      </w:r>
      <w:hyperlink r:id="rId134">
        <w:r>
          <w:rPr>
            <w:color w:val="FF6347"/>
            <w:u w:val="none"/>
          </w:rPr>
          <w:t>(link)</w:t>
        </w:r>
      </w:hyperlink>
    </w:p>
    <w:p>
      <w:r>
        <w:t xml:space="preserve">Su gimtadieniu, „Nokia 3310“! kaip „neužmušamas“ telefonas tapo legenda? </w:t>
      </w:r>
      <w:hyperlink r:id="rId135">
        <w:r>
          <w:rPr>
            <w:color w:val="FF6347"/>
            <w:u w:val="none"/>
          </w:rPr>
          <w:t>(link)</w:t>
        </w:r>
      </w:hyperlink>
    </w:p>
    <w:p>
      <w:r>
        <w:t xml:space="preserve">Keturi paprasti būdai, kaip į naujuosius „Huawei“ telefonus įsidiegti „Android“ programėles </w:t>
      </w:r>
      <w:hyperlink r:id="rId136">
        <w:r>
          <w:rPr>
            <w:color w:val="FF6347"/>
            <w:u w:val="none"/>
          </w:rPr>
          <w:t>(link)</w:t>
        </w:r>
      </w:hyperlink>
    </w:p>
    <w:p>
      <w:r>
        <w:t xml:space="preserve">Moteris gavo tokią sąskaitą už telefoną, kad net nesuprato, koks tai skaičius </w:t>
      </w:r>
      <w:hyperlink r:id="rId137">
        <w:r>
          <w:rPr>
            <w:color w:val="FF6347"/>
            <w:u w:val="none"/>
          </w:rPr>
          <w:t>(link)</w:t>
        </w:r>
      </w:hyperlink>
    </w:p>
    <w:p>
      <w:r>
        <w:t xml:space="preserve">Kariuomenė pradeda keisti tai, kas buvo nejudinama daugiau nei 100 metų </w:t>
      </w:r>
      <w:hyperlink r:id="rId138">
        <w:r>
          <w:rPr>
            <w:color w:val="FF6347"/>
            <w:u w:val="none"/>
          </w:rPr>
          <w:t>(link)</w:t>
        </w:r>
      </w:hyperlink>
    </w:p>
    <w:p>
      <w:r>
        <w:t xml:space="preserve">Galvoje įstrigo daina? Nesijaudinkite – jau surastas efektyvus gydymas </w:t>
      </w:r>
      <w:hyperlink r:id="rId139">
        <w:r>
          <w:rPr>
            <w:color w:val="FF6347"/>
            <w:u w:val="none"/>
          </w:rPr>
          <w:t>(link)</w:t>
        </w:r>
      </w:hyperlink>
    </w:p>
    <w:p>
      <w:r>
        <w:t xml:space="preserve">Kaip lengviausia surasti lobį? Patarimai, kaip išsirinkti geriausią metalo detektorių </w:t>
      </w:r>
      <w:hyperlink r:id="rId140">
        <w:r>
          <w:rPr>
            <w:color w:val="FF6347"/>
            <w:u w:val="none"/>
          </w:rPr>
          <w:t>(link)</w:t>
        </w:r>
      </w:hyperlink>
    </w:p>
    <w:p>
      <w:r>
        <w:t xml:space="preserve">Kodėl gaidžiai gieda rytais? </w:t>
      </w:r>
      <w:hyperlink r:id="rId141">
        <w:r>
          <w:rPr>
            <w:color w:val="FF6347"/>
            <w:u w:val="none"/>
          </w:rPr>
          <w:t>(link)</w:t>
        </w:r>
      </w:hyperlink>
    </w:p>
    <w:p>
      <w:r>
        <w:t xml:space="preserve">Po koronaviruso išbandymo Mirga Gražinytė-Tyla susilaukė antro vaiko </w:t>
      </w:r>
      <w:hyperlink r:id="rId31">
        <w:r>
          <w:rPr>
            <w:color w:val="FF6347"/>
            <w:u w:val="none"/>
          </w:rPr>
          <w:t>(link)</w:t>
        </w:r>
      </w:hyperlink>
    </w:p>
    <w:p>
      <w:r>
        <w:t xml:space="preserve">Paaiškėjo niekam nežinomi faktai apie Mia Viliją Pilibaitytę </w:t>
      </w:r>
      <w:hyperlink r:id="rId142">
        <w:r>
          <w:rPr>
            <w:color w:val="FF6347"/>
            <w:u w:val="none"/>
          </w:rPr>
          <w:t>(link)</w:t>
        </w:r>
      </w:hyperlink>
    </w:p>
    <w:p>
      <w:r>
        <w:t xml:space="preserve">Lietuviškoji Kim Kardashian atšventė jaukią sukaktį ir prakalbo apie vestuves: „Globienė bus praeitis“ </w:t>
      </w:r>
      <w:hyperlink r:id="rId143">
        <w:r>
          <w:rPr>
            <w:color w:val="FF6347"/>
            <w:u w:val="none"/>
          </w:rPr>
          <w:t>(link)</w:t>
        </w:r>
      </w:hyperlink>
    </w:p>
    <w:p>
      <w:r>
        <w:t xml:space="preserve">Eglė Jakštytė gulsis po grožio peiliu: „Apie tai galvojau nuo 21-erių“ </w:t>
      </w:r>
      <w:hyperlink r:id="rId144">
        <w:r>
          <w:rPr>
            <w:color w:val="FF6347"/>
            <w:u w:val="none"/>
          </w:rPr>
          <w:t>(link)</w:t>
        </w:r>
      </w:hyperlink>
    </w:p>
    <w:p>
      <w:r>
        <w:t xml:space="preserve">„Labas vakaras, Lietuva“ vedėjui Aurelijui Bezekavičiui gimė dukra </w:t>
      </w:r>
      <w:hyperlink r:id="rId145">
        <w:r>
          <w:rPr>
            <w:color w:val="FF6347"/>
            <w:u w:val="none"/>
          </w:rPr>
          <w:t>(link)</w:t>
        </w:r>
      </w:hyperlink>
    </w:p>
    <w:p>
      <w:r>
        <w:t xml:space="preserve">Asmenukėse – Indrės Burlinskaitės ir Linos Tupikovskienės įdegę kūnai </w:t>
      </w:r>
      <w:hyperlink r:id="rId146">
        <w:r>
          <w:rPr>
            <w:color w:val="FF6347"/>
            <w:u w:val="none"/>
          </w:rPr>
          <w:t>(link)</w:t>
        </w:r>
      </w:hyperlink>
    </w:p>
    <w:p>
      <w:r>
        <w:t xml:space="preserve">Žvaigždžių savaitėje – netektis prezidento šeimoje, princesės pareigos ir nauji namai </w:t>
      </w:r>
      <w:hyperlink r:id="rId147">
        <w:r>
          <w:rPr>
            <w:color w:val="FF6347"/>
            <w:u w:val="none"/>
          </w:rPr>
          <w:t>(link)</w:t>
        </w:r>
      </w:hyperlink>
    </w:p>
    <w:p>
      <w:r>
        <w:t xml:space="preserve">Verslininkų Beno ir Izoldos Gudelių namuose šeimininkauja reti augintiniai  </w:t>
      </w:r>
      <w:hyperlink r:id="rId148">
        <w:r>
          <w:rPr>
            <w:color w:val="FF6347"/>
            <w:u w:val="none"/>
          </w:rPr>
          <w:t>(link)</w:t>
        </w:r>
      </w:hyperlink>
    </w:p>
    <w:p>
      <w:r>
        <w:t xml:space="preserve">Savaitės blykstėse –  neįvykusios E. Dragūno vestuvės ir tūkstančius kainavusi J. Valančiūno kelionė namo </w:t>
      </w:r>
      <w:hyperlink r:id="rId149">
        <w:r>
          <w:rPr>
            <w:color w:val="FF6347"/>
            <w:u w:val="none"/>
          </w:rPr>
          <w:t>(link)</w:t>
        </w:r>
      </w:hyperlink>
    </w:p>
    <w:p>
      <w:r>
        <w:t xml:space="preserve">Patarė, kaip greičiau parduoti automobilį: visų pirma, susirinkite butelius ir saulėgrąžas </w:t>
      </w:r>
      <w:hyperlink r:id="rId34">
        <w:r>
          <w:rPr>
            <w:color w:val="FF6347"/>
            <w:u w:val="none"/>
          </w:rPr>
          <w:t>(link)</w:t>
        </w:r>
      </w:hyperlink>
    </w:p>
    <w:p>
      <w:r>
        <w:t xml:space="preserve">Vaidotas Žala apie pirmą startą bekelės lenktynėse: 2 minutės prie vairo ir 18 siūlių galvoje </w:t>
      </w:r>
      <w:hyperlink r:id="rId150">
        <w:r>
          <w:rPr>
            <w:color w:val="FF6347"/>
            <w:u w:val="none"/>
          </w:rPr>
          <w:t>(link)</w:t>
        </w:r>
      </w:hyperlink>
    </w:p>
    <w:p>
      <w:r>
        <w:t xml:space="preserve">Policija skelbia, kur nuo šios savaitės bus sustiprintos pajėgos: laukia ir atsitiktiniai patikrinimai </w:t>
      </w:r>
      <w:hyperlink r:id="rId151">
        <w:r>
          <w:rPr>
            <w:color w:val="FF6347"/>
            <w:u w:val="none"/>
          </w:rPr>
          <w:t>(link)</w:t>
        </w:r>
      </w:hyperlink>
    </w:p>
    <w:p>
      <w:r>
        <w:t xml:space="preserve">Du „lenktynininkai“ nusprendė išsiaiškinti, kas yra kas: trikojis įamžino abu </w:t>
      </w:r>
      <w:hyperlink r:id="rId152">
        <w:r>
          <w:rPr>
            <w:color w:val="FF6347"/>
            <w:u w:val="none"/>
          </w:rPr>
          <w:t>(link)</w:t>
        </w:r>
      </w:hyperlink>
    </w:p>
    <w:p>
      <w:r>
        <w:t xml:space="preserve">Laikyti egzaminus „Regitroje“ bus brangiau: keičiasi kainos </w:t>
      </w:r>
      <w:hyperlink r:id="rId153">
        <w:r>
          <w:rPr>
            <w:color w:val="FF6347"/>
            <w:u w:val="none"/>
          </w:rPr>
          <w:t>(link)</w:t>
        </w:r>
      </w:hyperlink>
    </w:p>
    <w:p>
      <w:r>
        <w:t xml:space="preserve">Ilgai snaudę metalinių garažų savininkai ėmė piktintis: pasijuto lyg nusikaltėliai </w:t>
      </w:r>
      <w:hyperlink r:id="rId154">
        <w:r>
          <w:rPr>
            <w:color w:val="FF6347"/>
            <w:u w:val="none"/>
          </w:rPr>
          <w:t>(link)</w:t>
        </w:r>
      </w:hyperlink>
    </w:p>
    <w:p>
      <w:r>
        <w:t xml:space="preserve">Galėjo visureigio ir neberasti – štai kiek baudų ir už ką gali gauti jo vairuotojas     </w:t>
      </w:r>
      <w:hyperlink r:id="rId155">
        <w:r>
          <w:rPr>
            <w:color w:val="FF6347"/>
            <w:u w:val="none"/>
          </w:rPr>
          <w:t>(link)</w:t>
        </w:r>
      </w:hyperlink>
    </w:p>
    <w:p>
      <w:r>
        <w:t xml:space="preserve">Atsivėrusios smegduobės Kauno centre neliks, tačiau jos atsinaujinimo paslaptis intriguoja   </w:t>
      </w:r>
      <w:hyperlink r:id="rId156">
        <w:r>
          <w:rPr>
            <w:color w:val="FF6347"/>
            <w:u w:val="none"/>
          </w:rPr>
          <w:t>(link)</w:t>
        </w:r>
      </w:hyperlink>
    </w:p>
    <w:p>
      <w:r>
        <w:t xml:space="preserve">Eismo sąlygas sunkina rytą daug kur nusidriekę rūkai </w:t>
      </w:r>
      <w:hyperlink r:id="rId157">
        <w:r>
          <w:rPr>
            <w:color w:val="FF6347"/>
            <w:u w:val="none"/>
          </w:rPr>
          <w:t>(link)</w:t>
        </w:r>
      </w:hyperlink>
    </w:p>
    <w:p>
      <w:r>
        <w:t xml:space="preserve">Pomidorų ir sūrio užkandis taps tikru atradimu: paruošti lengva, o skonis – puikus </w:t>
      </w:r>
      <w:hyperlink r:id="rId35">
        <w:r>
          <w:rPr>
            <w:color w:val="FF6347"/>
            <w:u w:val="none"/>
          </w:rPr>
          <w:t>(link)</w:t>
        </w:r>
      </w:hyperlink>
    </w:p>
    <w:p>
      <w:r>
        <w:t xml:space="preserve">Į restoraną J. Basanavičiaus gatvėje užsukusi pora pasijuto lyg gedulinguose pietuose </w:t>
      </w:r>
      <w:hyperlink r:id="rId158">
        <w:r>
          <w:rPr>
            <w:color w:val="FF6347"/>
            <w:u w:val="none"/>
          </w:rPr>
          <w:t>(link)</w:t>
        </w:r>
      </w:hyperlink>
    </w:p>
    <w:p>
      <w:r>
        <w:t xml:space="preserve">Bulvių bokšteliai su sūriu: neliks abejingas nė vienas bulvių gerbėjas   </w:t>
      </w:r>
      <w:hyperlink r:id="rId159">
        <w:r>
          <w:rPr>
            <w:color w:val="FF6347"/>
            <w:u w:val="none"/>
          </w:rPr>
          <w:t>(link)</w:t>
        </w:r>
      </w:hyperlink>
    </w:p>
    <w:p>
      <w:r>
        <w:t xml:space="preserve">Daržovių mišrainė žiemai: kad ir kiek pagaminčiau, nelieka nei stiklainio </w:t>
      </w:r>
      <w:hyperlink r:id="rId160">
        <w:r>
          <w:rPr>
            <w:color w:val="FF6347"/>
            <w:u w:val="none"/>
          </w:rPr>
          <w:t>(link)</w:t>
        </w:r>
      </w:hyperlink>
    </w:p>
    <w:p>
      <w:r>
        <w:t xml:space="preserve">Legendinė Vilniaus kepyklėlė moksleivius ir tėvus stebins ypatingais desertais </w:t>
      </w:r>
      <w:hyperlink r:id="rId161">
        <w:r>
          <w:rPr>
            <w:color w:val="FF6347"/>
            <w:u w:val="none"/>
          </w:rPr>
          <w:t>(link)</w:t>
        </w:r>
      </w:hyperlink>
    </w:p>
    <w:p>
      <w:r>
        <w:t xml:space="preserve">Išbandę šią koldūnų ar virtinių tešlą į tradicinę nebežiūrėsite </w:t>
      </w:r>
      <w:hyperlink r:id="rId162">
        <w:r>
          <w:rPr>
            <w:color w:val="FF6347"/>
            <w:u w:val="none"/>
          </w:rPr>
          <w:t>(link)</w:t>
        </w:r>
      </w:hyperlink>
    </w:p>
    <w:p>
      <w:r>
        <w:t xml:space="preserve">Pomidorai po patalais: lengvai paruošiamas užkandis nuo stalo dingsta tarsi vėjas </w:t>
      </w:r>
      <w:hyperlink r:id="rId163">
        <w:r>
          <w:rPr>
            <w:color w:val="FF6347"/>
            <w:u w:val="none"/>
          </w:rPr>
          <w:t>(link)</w:t>
        </w:r>
      </w:hyperlink>
    </w:p>
    <w:p>
      <w:r>
        <w:t xml:space="preserve">Lengvai pagaminamas naminis varškės sūris: prireiks vos dviejų ingredientų  </w:t>
      </w:r>
      <w:hyperlink r:id="rId164">
        <w:r>
          <w:rPr>
            <w:color w:val="FF6347"/>
            <w:u w:val="none"/>
          </w:rPr>
          <w:t>(link)</w:t>
        </w:r>
      </w:hyperlink>
    </w:p>
    <w:p>
      <w:r>
        <w:t xml:space="preserve">Obuolių pyragas su riešutais namus iškvėpins gardžiausiais kvapais </w:t>
      </w:r>
      <w:hyperlink r:id="rId165">
        <w:r>
          <w:rPr>
            <w:color w:val="FF6347"/>
            <w:u w:val="none"/>
          </w:rPr>
          <w:t>(link)</w:t>
        </w:r>
      </w:hyperlink>
    </w:p>
    <w:p>
      <w:r>
        <w:t xml:space="preserve">Juozui Erlickui parūpo pinigų plovimas </w:t>
      </w:r>
      <w:hyperlink r:id="rId37">
        <w:r>
          <w:rPr>
            <w:color w:val="FF6347"/>
            <w:u w:val="none"/>
          </w:rPr>
          <w:t>(link)</w:t>
        </w:r>
      </w:hyperlink>
    </w:p>
    <w:p>
      <w:r>
        <w:t xml:space="preserve">„Žizel“ recenzija: klasikinis romantiškas baletas sutvisko naujomis spalvomis   </w:t>
      </w:r>
      <w:hyperlink r:id="rId166">
        <w:r>
          <w:rPr>
            <w:color w:val="FF6347"/>
            <w:u w:val="none"/>
          </w:rPr>
          <w:t>(link)</w:t>
        </w:r>
      </w:hyperlink>
    </w:p>
    <w:p>
      <w:r>
        <w:t xml:space="preserve">Festivalis „Marijampolė Music Park“ įgyvendintas netikėtais meniniais užmojais </w:t>
      </w:r>
      <w:hyperlink r:id="rId167">
        <w:r>
          <w:rPr>
            <w:color w:val="FF6347"/>
            <w:u w:val="none"/>
          </w:rPr>
          <w:t>(link)</w:t>
        </w:r>
      </w:hyperlink>
    </w:p>
    <w:p>
      <w:r>
        <w:t xml:space="preserve">Venecijos kino festivalis nebus panašus į ankstesniuosius </w:t>
      </w:r>
      <w:hyperlink r:id="rId168">
        <w:r>
          <w:rPr>
            <w:color w:val="FF6347"/>
            <w:u w:val="none"/>
          </w:rPr>
          <w:t>(link)</w:t>
        </w:r>
      </w:hyperlink>
    </w:p>
    <w:p>
      <w:r>
        <w:t xml:space="preserve">Dūmai iš fabriko neberūksta, tačiau gyvenimas nesustojo </w:t>
      </w:r>
      <w:hyperlink r:id="rId169">
        <w:r>
          <w:rPr>
            <w:color w:val="FF6347"/>
            <w:u w:val="none"/>
          </w:rPr>
          <w:t>(link)</w:t>
        </w:r>
      </w:hyperlink>
    </w:p>
    <w:p>
      <w:r>
        <w:t xml:space="preserve">Teatro respubliką iš miško perkėlė į miestą: žiūrovų laukia net ir saunos malonumai </w:t>
      </w:r>
      <w:hyperlink r:id="rId170">
        <w:r>
          <w:rPr>
            <w:color w:val="FF6347"/>
            <w:u w:val="none"/>
          </w:rPr>
          <w:t>(link)</w:t>
        </w:r>
      </w:hyperlink>
    </w:p>
    <w:p>
      <w:r>
        <w:t xml:space="preserve">Asta Krikščiūnaitė: „Apie meilę geriausiai išmano prancūzai“ </w:t>
      </w:r>
      <w:hyperlink r:id="rId171">
        <w:r>
          <w:rPr>
            <w:color w:val="FF6347"/>
            <w:u w:val="none"/>
          </w:rPr>
          <w:t>(link)</w:t>
        </w:r>
      </w:hyperlink>
    </w:p>
    <w:p>
      <w:r>
        <w:t xml:space="preserve">Naują Lėlių teatro sezoną Kaune paženklino Marionetės skulptūros atidengimas </w:t>
      </w:r>
      <w:hyperlink r:id="rId172">
        <w:r>
          <w:rPr>
            <w:color w:val="FF6347"/>
            <w:u w:val="none"/>
          </w:rPr>
          <w:t>(link)</w:t>
        </w:r>
      </w:hyperlink>
    </w:p>
    <w:p>
      <w:r>
        <w:t xml:space="preserve">Testas. Ar prisimenate vaikiškas pasakas? </w:t>
      </w:r>
      <w:hyperlink r:id="rId173">
        <w:r>
          <w:rPr>
            <w:color w:val="FF6347"/>
            <w:u w:val="none"/>
          </w:rPr>
          <w:t>(link)</w:t>
        </w:r>
      </w:hyperlink>
    </w:p>
    <w:p>
      <w:r>
        <w:t xml:space="preserve">Panevėžio r. pasiklydusią ir prastai pasijutusią moterį išgelbėjo vokiečių aviganis </w:t>
      </w:r>
      <w:hyperlink r:id="rId36">
        <w:r>
          <w:rPr>
            <w:color w:val="FF6347"/>
            <w:u w:val="none"/>
          </w:rPr>
          <w:t>(link)</w:t>
        </w:r>
      </w:hyperlink>
    </w:p>
    <w:p>
      <w:r>
        <w:t xml:space="preserve">Žaidžiate su savo kate? Mokslininkai paaiškino, kaip tai pagerina jos sveikatą </w:t>
      </w:r>
      <w:hyperlink r:id="rId174">
        <w:r>
          <w:rPr>
            <w:color w:val="FF6347"/>
            <w:u w:val="none"/>
          </w:rPr>
          <w:t>(link)</w:t>
        </w:r>
      </w:hyperlink>
    </w:p>
    <w:p>
      <w:r>
        <w:t xml:space="preserve">Katę ciberžole gydžiusi šeimininkė nustebino pasaulį – augintinė virto Pikachu </w:t>
      </w:r>
      <w:hyperlink r:id="rId175">
        <w:r>
          <w:rPr>
            <w:color w:val="FF6347"/>
            <w:u w:val="none"/>
          </w:rPr>
          <w:t>(link)</w:t>
        </w:r>
      </w:hyperlink>
    </w:p>
    <w:p>
      <w:r>
        <w:t xml:space="preserve">Tado ir Norio pažintis – visiškas „netyčiukas“: pasirinko vieną, tačiau liko su kitu </w:t>
      </w:r>
      <w:hyperlink r:id="rId176">
        <w:r>
          <w:rPr>
            <w:color w:val="FF6347"/>
            <w:u w:val="none"/>
          </w:rPr>
          <w:t>(link)</w:t>
        </w:r>
      </w:hyperlink>
    </w:p>
    <w:p>
      <w:r>
        <w:t xml:space="preserve">Žemaitijos miškuose rastas apleistas Kudliukas pasikeitė neatpažįstamai: šunelį slėgė 5 kg gaurų </w:t>
      </w:r>
      <w:hyperlink r:id="rId177">
        <w:r>
          <w:rPr>
            <w:color w:val="FF6347"/>
            <w:u w:val="none"/>
          </w:rPr>
          <w:t>(link)</w:t>
        </w:r>
      </w:hyperlink>
    </w:p>
    <w:p>
      <w:r>
        <w:t xml:space="preserve">Ievą ir Bučkį užklupo meilė iš pirmo žvilgsnio: šuo stebina ir linksmina praeivius </w:t>
      </w:r>
      <w:hyperlink r:id="rId178">
        <w:r>
          <w:rPr>
            <w:color w:val="FF6347"/>
            <w:u w:val="none"/>
          </w:rPr>
          <w:t>(link)</w:t>
        </w:r>
      </w:hyperlink>
    </w:p>
    <w:p>
      <w:r>
        <w:t xml:space="preserve">Mitai apie juodas kates: kodėl jos siejamos su nelaime? </w:t>
      </w:r>
      <w:hyperlink r:id="rId179">
        <w:r>
          <w:rPr>
            <w:color w:val="FF6347"/>
            <w:u w:val="none"/>
          </w:rPr>
          <w:t>(link)</w:t>
        </w:r>
      </w:hyperlink>
    </w:p>
    <w:p>
      <w:r>
        <w:t xml:space="preserve">Klaipėdos rajone – nerimas dėl dingstančių kačių </w:t>
      </w:r>
      <w:hyperlink r:id="rId180">
        <w:r>
          <w:rPr>
            <w:color w:val="FF6347"/>
            <w:u w:val="none"/>
          </w:rPr>
          <w:t>(link)</w:t>
        </w:r>
      </w:hyperlink>
    </w:p>
    <w:p>
      <w:r>
        <w:t xml:space="preserve">Ukmergėje vyro prievartautas šunelis rado saugius namus </w:t>
      </w:r>
      <w:hyperlink r:id="rId181">
        <w:r>
          <w:rPr>
            <w:color w:val="FF6347"/>
            <w:u w:val="none"/>
          </w:rPr>
          <w:t>(link)</w:t>
        </w:r>
      </w:hyperlink>
    </w:p>
    <w:p>
      <w:r>
        <w:t xml:space="preserve">Ties Druskininkais į Nemuną plūdo srutos, aplinkosaugininkai vertina žalą gamtai </w:t>
      </w:r>
      <w:hyperlink r:id="rId30">
        <w:r>
          <w:rPr>
            <w:color w:val="FF6347"/>
            <w:u w:val="none"/>
          </w:rPr>
          <w:t>(link)</w:t>
        </w:r>
      </w:hyperlink>
    </w:p>
    <w:p>
      <w:r>
        <w:t xml:space="preserve">Pasigrožėkite: įspūdingiausi praėjusios vasaros kadrai fotografo Vlado Ščiavinsko akimis </w:t>
      </w:r>
      <w:hyperlink r:id="rId182">
        <w:r>
          <w:rPr>
            <w:color w:val="FF6347"/>
            <w:u w:val="none"/>
          </w:rPr>
          <w:t>(link)</w:t>
        </w:r>
      </w:hyperlink>
    </w:p>
    <w:p>
      <w:r>
        <w:t xml:space="preserve">Už Jurbarko r. nušautus elnius brakonieriui skyrė 19 tūkst. eurų baudą </w:t>
      </w:r>
      <w:hyperlink r:id="rId183">
        <w:r>
          <w:rPr>
            <w:color w:val="FF6347"/>
            <w:u w:val="none"/>
          </w:rPr>
          <w:t>(link)</w:t>
        </w:r>
      </w:hyperlink>
    </w:p>
    <w:p>
      <w:r>
        <w:t xml:space="preserve">Klaipėdos r. sučiuptas įžūlus brakonierius: už kilpų statymą patuštins kišenes </w:t>
      </w:r>
      <w:hyperlink r:id="rId184">
        <w:r>
          <w:rPr>
            <w:color w:val="FF6347"/>
            <w:u w:val="none"/>
          </w:rPr>
          <w:t>(link)</w:t>
        </w:r>
      </w:hyperlink>
    </w:p>
    <w:p>
      <w:r>
        <w:t xml:space="preserve">Dalį Ispanijos siaubia milžiniški miškų gaisrai: tūkstančiai žmonių priversti palikti savo namus </w:t>
      </w:r>
      <w:hyperlink r:id="rId185">
        <w:r>
          <w:rPr>
            <w:color w:val="FF6347"/>
            <w:u w:val="none"/>
          </w:rPr>
          <w:t>(link)</w:t>
        </w:r>
      </w:hyperlink>
    </w:p>
    <w:p>
      <w:r>
        <w:t xml:space="preserve">Svarbi žinia žvejams: nuo rugsėjo 1-osios prasidės reidai dėl itin vertingos žuvies išsaugojimo </w:t>
      </w:r>
      <w:hyperlink r:id="rId186">
        <w:r>
          <w:rPr>
            <w:color w:val="FF6347"/>
            <w:u w:val="none"/>
          </w:rPr>
          <w:t>(link)</w:t>
        </w:r>
      </w:hyperlink>
    </w:p>
    <w:p>
      <w:r>
        <w:t xml:space="preserve">Dalį Lietuvos talžė galinga audra, dangų raižantys žaibai ir liūtis pasiekė sostinę </w:t>
      </w:r>
      <w:hyperlink r:id="rId187">
        <w:r>
          <w:rPr>
            <w:color w:val="FF6347"/>
            <w:u w:val="none"/>
          </w:rPr>
          <w:t>(link)</w:t>
        </w:r>
      </w:hyperlink>
    </w:p>
    <w:p>
      <w:r>
        <w:t xml:space="preserve">Klaipėdos centre – plėšriojo paukščio medžioklė: į uostamiestį užsuko ne šiaip sau </w:t>
      </w:r>
      <w:hyperlink r:id="rId188">
        <w:r>
          <w:rPr>
            <w:color w:val="FF6347"/>
            <w:u w:val="none"/>
          </w:rPr>
          <w:t>(link)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rytas.lt/lietuvosdiena/aktualijos/2020/09/01/news/koja-susiruosusiems-i-rinkimus-kisa-pilietybe-ant-plauko-antra-karta-pakibo-a-guogos-likimas-16168237/" TargetMode="External"/><Relationship Id="rId10" Type="http://schemas.openxmlformats.org/officeDocument/2006/relationships/hyperlink" Target="https://www.lrytas.lt/sveikata/medicinos-zinios/2020/09/01/news/koronavirusas-lietuvoje-prasidejus-rugsejui-demesys-krypsta-i-duris-atverusias-mokyklas-16168501/" TargetMode="External"/><Relationship Id="rId11" Type="http://schemas.openxmlformats.org/officeDocument/2006/relationships/hyperlink" Target="https://www.lrytas.lt/sveikata/medicinos-zinios/2020/09/01/news/del-a-verygos-sprendimo-bresta-naujas-skandalas-s-caplinskas-tikina-kad-teks-uzdaryti-ulac-16175705/" TargetMode="External"/><Relationship Id="rId12" Type="http://schemas.openxmlformats.org/officeDocument/2006/relationships/hyperlink" Target="https://www.lrytas.lt/pasaulis/ivykiai/2020/09/01/news/s-lavrovas-kaltina-lietuva-dirbant-nedemokratiniais-metodais-su-s-cichanouskaja-16176556/" TargetMode="External"/><Relationship Id="rId13" Type="http://schemas.openxmlformats.org/officeDocument/2006/relationships/hyperlink" Target="https://www.lrytas.lt/zmones/veidai-ir-vardai/2020/08/31/news/grupes-sel-lyderis-egidijus-dragunas-atsidure-arestineje-16170212/" TargetMode="External"/><Relationship Id="rId14" Type="http://schemas.openxmlformats.org/officeDocument/2006/relationships/hyperlink" Target="https://www.lrytas.lt/zmones/veidai-ir-vardai/2020/09/01/news/del-apribojimu-n-pareigyte-su-vyru-dukters-lauke-prie-mokyklos-papasakojo-apie-naujas-taisykles-16174824/" TargetMode="External"/><Relationship Id="rId15" Type="http://schemas.openxmlformats.org/officeDocument/2006/relationships/hyperlink" Target="https://www.lrytas.lt/bendraukime/isklausykite/2020/09/01/news/po-atostogu-druskininkuose-kreipesi-i-autobusu-parko-direktoriu-kada-liausites-dare-geda-kurortui--16136028/" TargetMode="External"/><Relationship Id="rId16" Type="http://schemas.openxmlformats.org/officeDocument/2006/relationships/hyperlink" Target="https://www.lrytas.lt/verslas/rinkos-pulsas/2020/09/01/news/mokyklu-prasymo-neisgirdo-graziu-tradiciju-rugsejo-1-aja-lauzyti-nenori-16174117/" TargetMode="External"/><Relationship Id="rId17" Type="http://schemas.openxmlformats.org/officeDocument/2006/relationships/hyperlink" Target="https://tv.lrytas.lt/zinios/pramogos/2020/09/01/news/uzfiksuota-e-draguno-sulaikymo-akimirka-16173950/" TargetMode="External"/><Relationship Id="rId18" Type="http://schemas.openxmlformats.org/officeDocument/2006/relationships/hyperlink" Target="https://www.lrytas.lt/lietuvosdiena/aktualijos/2020/09/01/news/lietuvos-kariuomeneje-atsirado-koronaviruso-zidinys-batalione-uzfiksavo-11-nauju-atveju-16175255/" TargetMode="External"/><Relationship Id="rId19" Type="http://schemas.openxmlformats.org/officeDocument/2006/relationships/hyperlink" Target="https://www.lrytas.lt/stilius/karamele/2020/09/01/news/su-jauduliu-sirdy-garsenybes-savo-atzalas-isleido-i-kitokia-rugsejo-1-aja-16173480/" TargetMode="External"/><Relationship Id="rId20" Type="http://schemas.openxmlformats.org/officeDocument/2006/relationships/hyperlink" Target="https://www.lrytas.lt/pasaulis/ivykiai/2020/09/01/news/milziniskus-protestus-uzvalde-moterys-omon-buriai-pries-baltaruses-pasijuto-bejegiai-16170772/" TargetMode="External"/><Relationship Id="rId21" Type="http://schemas.openxmlformats.org/officeDocument/2006/relationships/hyperlink" Target="https://www.lrytas.lt/tevams/vaikai/2020/09/01/news/moksleiviu-laukia-maloni-staigmena-dovanomis-skatins-saugesne-kelione-namo-16170560/" TargetMode="External"/><Relationship Id="rId22" Type="http://schemas.openxmlformats.org/officeDocument/2006/relationships/hyperlink" Target="https://www.lrytas.lt/zmones/uzsienio-zvaigzdes/2020/09/01/news/uz-vairo-neblaivus-pagautas-gerard-as-depardieu-prisiekinejo-meile-vladimirui-putinui-16175630/" TargetMode="External"/><Relationship Id="rId23" Type="http://schemas.openxmlformats.org/officeDocument/2006/relationships/hyperlink" Target="https://www.lrytas.lt/lietuvosdiena/aktualijos/2020/09/01/news/e-pasilio-prokuraturoje-verdancios-aistros-del-karjeros-laiptu-ir-riebesnio-atlygio-prasidejo-tikras-musis-16170734/" TargetMode="External"/><Relationship Id="rId24" Type="http://schemas.openxmlformats.org/officeDocument/2006/relationships/hyperlink" Target="https://www.lrytas.lt/verslas/rinkos-pulsas/2020/08/31/news/rugsejo-1-aja-baltarusijoje-organizuojamas-unikalus-streikas-kviecia-didziausia-visuomenes-grupe-16167803/" TargetMode="External"/><Relationship Id="rId25" Type="http://schemas.openxmlformats.org/officeDocument/2006/relationships/hyperlink" Target="https://www.lrytas.lt/sportas/krepsinis/2020/09/01/news/prie-zalgirio-vairo-debiutaves-m-schilleris-ivertino-pirmaji-testa-kartais-buvome-per-greiti--16173370/" TargetMode="External"/><Relationship Id="rId26" Type="http://schemas.openxmlformats.org/officeDocument/2006/relationships/hyperlink" Target="https://www.lrytas.lt/pasaulis/ivykiai/2020/08/31/news/pasaulio-ziniasklaidoje-demesys-protestams-baltarusijoje-bbc-televizijoje-kalbejo-m-milta-16166261/" TargetMode="External"/><Relationship Id="rId27" Type="http://schemas.openxmlformats.org/officeDocument/2006/relationships/hyperlink" Target="https://www.lrytas.lt/zmones/uzsienio-zvaigzdes/2020/09/01/news/manekene-cara-delevingne-isgyvena-skaudzia-netekti-16176554/" TargetMode="External"/><Relationship Id="rId28" Type="http://schemas.openxmlformats.org/officeDocument/2006/relationships/hyperlink" Target="https://www.lrytas.lt/bendraukime/man-rupi/2020/08/31/news/rugsejo-1-aja-tevai-pasitinka-sutrike-tai-svente-ar-pasityciojimas--16166288/" TargetMode="External"/><Relationship Id="rId29" Type="http://schemas.openxmlformats.org/officeDocument/2006/relationships/hyperlink" Target="https://www.lrytas.lt/gyvenimo-budas/likimai/2020/08/31/news/keistuole-is-marijampoles-rajono-jubilieju-pasistenge-atsvesti-kaip-karaliene-16165599/" TargetMode="External"/><Relationship Id="rId30" Type="http://schemas.openxmlformats.org/officeDocument/2006/relationships/hyperlink" Target="https://www.lrytas.lt/gamta/eko/2020/09/01/news/ties-druskininkais-i-nemuna-pludo-srutos-aplinkosaugininkai-vertina-zala-gamtai-16175370/" TargetMode="External"/><Relationship Id="rId31" Type="http://schemas.openxmlformats.org/officeDocument/2006/relationships/hyperlink" Target="https://www.lrytas.lt/stilius/karamele/2020/09/01/news/po-koronaviruso-isbandymo-mirga-grazinyte-tyla-patyliukais-susilauke-antro-vaiko-16167297/" TargetMode="External"/><Relationship Id="rId32" Type="http://schemas.openxmlformats.org/officeDocument/2006/relationships/hyperlink" Target="https://www.lrytas.lt/bustas/nekilnojamasis-turtas/2020/09/01/news/naujamiestyje-kuriamas-naujas-kvartalas-suplanuoti-129-butai-16004148/" TargetMode="External"/><Relationship Id="rId33" Type="http://schemas.openxmlformats.org/officeDocument/2006/relationships/hyperlink" Target="https://www.lrytas.lt/it/ismanyk/2020/08/31/news/a-lukasenkos-rezimas-senoves-graiku-akimis-tada-tauta-supras-koki-padara-ji-pagimde--16138994/" TargetMode="External"/><Relationship Id="rId34" Type="http://schemas.openxmlformats.org/officeDocument/2006/relationships/hyperlink" Target="https://www.lrytas.lt/auto/rinka/2020/09/01/news/patare-kaip-greiciau-parduoti-automobili-visu-pirma-susirinkite-butelius-ir-saulegrazas-16165682/" TargetMode="External"/><Relationship Id="rId35" Type="http://schemas.openxmlformats.org/officeDocument/2006/relationships/hyperlink" Target="https://www.lrytas.lt/skonis/pasigamink/2020/09/01/news/pomidoru-ir-surio-uzkandis-taps-tikru-atradimu-paruosti-lengva-o-skonis-puikus-16175235/" TargetMode="External"/><Relationship Id="rId36" Type="http://schemas.openxmlformats.org/officeDocument/2006/relationships/hyperlink" Target="https://www.lrytas.lt/augintinis/pamatyk/2020/09/01/news/panevezio-r-pasiklydusia-ir-prastai-pasijutusia-moteri-isgelbejo-vokieciu-aviganis-16170753/" TargetMode="External"/><Relationship Id="rId37" Type="http://schemas.openxmlformats.org/officeDocument/2006/relationships/hyperlink" Target="https://www.lrytas.lt/kultura/literatura/2020/09/01/news/juozas-erlickas-susirupino-pinigu-plovimu-16144732/" TargetMode="External"/><Relationship Id="rId38" Type="http://schemas.openxmlformats.org/officeDocument/2006/relationships/hyperlink" Target="https://www.lrytas.lt/sveikata/medicinos-zinios/2020/08/31/news/profesorius-negailejo-kritikos-a-verygai-kaip-visada-nieko-nemate-nieko-nezinojo-nieko-negirdejo-16165532/" TargetMode="External"/><Relationship Id="rId39" Type="http://schemas.openxmlformats.org/officeDocument/2006/relationships/hyperlink" Target="https://www.lrytas.lt/musu-zeme/naujienos/2020/08/31/news/vilko-puota-kedainiu-rajone-ukininke-gynesi-pagaliu-16167254/" TargetMode="External"/><Relationship Id="rId40" Type="http://schemas.openxmlformats.org/officeDocument/2006/relationships/hyperlink" Target="https://www.lrytas.lt/tevams/tevyste/2020/08/30/news/sauniausia-mokytoja-isrinkta-g-bagdoniene-isdave-kokiu-dovanu-pedagogai-tikisi-rugsejo-1-aja-15970094/" TargetMode="External"/><Relationship Id="rId41" Type="http://schemas.openxmlformats.org/officeDocument/2006/relationships/hyperlink" Target="https://www.lrytas.lt/lietuvosdiena/aktualijos/2020/09/01/news/smurtas-artimoje-aplinkoje-kenteti-nakti-miske-ar-keliauti-i-vaiku-globos-namus--16176389/" TargetMode="External"/><Relationship Id="rId42" Type="http://schemas.openxmlformats.org/officeDocument/2006/relationships/hyperlink" Target="https://www.lrytas.lt/lietuvosdiena/kriminalai/2020/09/01/news/joniskio-r-girtas-vairaves-latvis-venge-atsakomybes-apsikeite-vietomis-su-dar-girtesniu-keleiviu-16174440/" TargetMode="External"/><Relationship Id="rId43" Type="http://schemas.openxmlformats.org/officeDocument/2006/relationships/hyperlink" Target="https://www.lrytas.lt/lietuvosdiena/kriminalai/2020/08/31/news/is-pravieniskiu-pabeges-zudikas-sulaikytas-klaipedoje-16171925/" TargetMode="External"/><Relationship Id="rId44" Type="http://schemas.openxmlformats.org/officeDocument/2006/relationships/hyperlink" Target="https://www.lrytas.lt/lietuvosdiena/aktualijos/2020/09/01/news/i-saviizoliacija-spjove-lietuviai-toliau-pildo-izda-nuo-rugpjucio-pradzios-nubausti-268-pazeidejai-16173991/" TargetMode="External"/><Relationship Id="rId45" Type="http://schemas.openxmlformats.org/officeDocument/2006/relationships/hyperlink" Target="https://www.lrytas.lt/lietuvosdiena/aktualijos/2020/09/01/news/r-tamasuniene-apie-z-jedinskio-pareiskimus-del-baltarusijos-svarbi-yra-frakcijos-pozicija-16173757/" TargetMode="External"/><Relationship Id="rId46" Type="http://schemas.openxmlformats.org/officeDocument/2006/relationships/hyperlink" Target="https://www.lrytas.lt/lietuvosdiena/aktualijos/2020/09/01/news/rugsejo-1-osios-svente-lietuvoje-prasideda-su-naujais-apribojimais-daugiau-demesio-skirs-ir-policija-16172493/" TargetMode="External"/><Relationship Id="rId47" Type="http://schemas.openxmlformats.org/officeDocument/2006/relationships/hyperlink" Target="https://www.lrytas.lt/lietuvosdiena/aktualijos/2020/08/31/news/ligoniniu-tinklo-pertvarkos-is-pasalu-vel-emesis-a-veryga-traukiasi-ir-net-atsipraso-16166076/" TargetMode="External"/><Relationship Id="rId48" Type="http://schemas.openxmlformats.org/officeDocument/2006/relationships/hyperlink" Target="https://www.lrytas.lt/lietuvosdiena/aktualijos/2020/09/01/news/istorijos-duziai-rugsejo-1-aja-zmones-likimai-atradimai-16164196/" TargetMode="External"/><Relationship Id="rId49" Type="http://schemas.openxmlformats.org/officeDocument/2006/relationships/hyperlink" Target="https://www.lrytas.lt/lietuvosdiena/aktualijos/2020/09/01/news/arunas-dumalakas-ar-vilniu-isgelbetu-svenciausioji-trejybe--16172575/" TargetMode="External"/><Relationship Id="rId50" Type="http://schemas.openxmlformats.org/officeDocument/2006/relationships/hyperlink" Target="https://www.lrytas.lt/verslas/rinkos-pulsas/2020/09/01/news/vel-nutrauktas-28-mln-euru-bunu-irengimo-nemune-konkursas-16172895/" TargetMode="External"/><Relationship Id="rId51" Type="http://schemas.openxmlformats.org/officeDocument/2006/relationships/hyperlink" Target="https://www.lrytas.lt/verslas/rinkos-pulsas/2020/08/31/news/primine-apie-svarbu-draudima-rugsejo-1-aja-jo-nevalia-ignoruoti-16167794/" TargetMode="External"/><Relationship Id="rId52" Type="http://schemas.openxmlformats.org/officeDocument/2006/relationships/hyperlink" Target="https://www.lrytas.lt/verslas/mano-pinigai/2020/08/31/news/rugsejo-1-oji-tevams-bus-brangesne-nei-buvusi-kam-pakloti-pinigu-reikes-daugiausia-16156995/" TargetMode="External"/><Relationship Id="rId53" Type="http://schemas.openxmlformats.org/officeDocument/2006/relationships/hyperlink" Target="https://www.lrytas.lt/verslas/rinkos-pulsas/2020/08/31/news/ukininkai-su-nerimu-laukia-rugsejo-darzoviu-nuperkama-maziau-kainos-kritusios-16163676/" TargetMode="External"/><Relationship Id="rId54" Type="http://schemas.openxmlformats.org/officeDocument/2006/relationships/hyperlink" Target="https://www.lrytas.lt/verslas/rinkos-pulsas/2020/09/01/news/maistas-rusijoje-siemet-brango-triskart-sparciau-nei-es-16173016/" TargetMode="External"/><Relationship Id="rId55" Type="http://schemas.openxmlformats.org/officeDocument/2006/relationships/hyperlink" Target="https://www.lrytas.lt/verslas/rinkos-pulsas/2020/09/01/news/lietuva-es-teisingumo-teismui-rengiasi-skusti-mobilumo-paketa-16174898/" TargetMode="External"/><Relationship Id="rId56" Type="http://schemas.openxmlformats.org/officeDocument/2006/relationships/hyperlink" Target="https://www.lrytas.lt/verslas/rinkos-pulsas/2020/09/01/news/latvijos-ekonomikos-nuosmukis-antraji-ketvirti-didziausias-baltijos-valstybese-16174537/" TargetMode="External"/><Relationship Id="rId57" Type="http://schemas.openxmlformats.org/officeDocument/2006/relationships/hyperlink" Target="https://www.lrytas.lt/verslas/rinkos-pulsas/2020/09/01/news/-apple-ketina-iki-siu-metu-pabaigos-pagaminti-75-mln-naujos-kartos-iphone-telefonu-16174515/" TargetMode="External"/><Relationship Id="rId58" Type="http://schemas.openxmlformats.org/officeDocument/2006/relationships/hyperlink" Target="https://www.lrytas.lt/verslas/rinkos-pulsas/2020/08/31/news/neramumu-apimtoje-baltarusijoje-smunka-valiutos-kursas-it-milzines-svarsto-trauktis-16168830/" TargetMode="External"/><Relationship Id="rId59" Type="http://schemas.openxmlformats.org/officeDocument/2006/relationships/hyperlink" Target="https://www.lrytas.lt/sportas/startai/2020/09/01/news/-us-open-turnyro-starte-r-berankis-susitvarke-su-132-aja-pasaulio-rakete-16170979/" TargetMode="External"/><Relationship Id="rId60" Type="http://schemas.openxmlformats.org/officeDocument/2006/relationships/hyperlink" Target="https://www.lrytas.lt/sportas/krepsinis/2020/08/31/news/pirmosiose-kontrolinese-rungtynese-zalgiris-sutriuskino-rygos-vef-komanda-16171063/" TargetMode="External"/><Relationship Id="rId61" Type="http://schemas.openxmlformats.org/officeDocument/2006/relationships/hyperlink" Target="https://www.lrytas.lt/sportas/krepsinis/2020/09/01/news/-heat-pristabde-g-antetokounmpo-ir-serija-su-bucks-pradejo-pergalingai-16172752/" TargetMode="External"/><Relationship Id="rId62" Type="http://schemas.openxmlformats.org/officeDocument/2006/relationships/hyperlink" Target="https://www.lrytas.lt/sportas/startai/2020/09/01/news/n-dzokovicius-ir-n-osaka-us-open-turnyre-startavo-pergalingai-16173458/" TargetMode="External"/><Relationship Id="rId63" Type="http://schemas.openxmlformats.org/officeDocument/2006/relationships/hyperlink" Target="https://www.lrytas.lt/sportas/krepsinis/2020/09/01/news/nba-isrinko-labiausiai-patobulejusi-krepsininka-16174823/" TargetMode="External"/><Relationship Id="rId64" Type="http://schemas.openxmlformats.org/officeDocument/2006/relationships/hyperlink" Target="https://www.lrytas.lt/sportas/futbolas/2020/08/31/news/lietuvos-siena-pesciomis-kirtes-f-cernychas-apie-ivykius-baltarusijoje-ir-pokycius-karjeroje-16169182/" TargetMode="External"/><Relationship Id="rId65" Type="http://schemas.openxmlformats.org/officeDocument/2006/relationships/hyperlink" Target="https://www.lrytas.lt/sportas/krepsinis/2020/09/01/news/-thunder-ir-rockets-serijoje-prireiks-lemiamu-septintuju-rungtyniu-16172909/" TargetMode="External"/><Relationship Id="rId66" Type="http://schemas.openxmlformats.org/officeDocument/2006/relationships/hyperlink" Target="https://www.lrytas.lt/sportas/krepsinis/2020/08/31/news/nevykusi-treniruociu-pradzia-jonas-maciulis-ir-vel-gavo-trauma-16169706/" TargetMode="External"/><Relationship Id="rId67" Type="http://schemas.openxmlformats.org/officeDocument/2006/relationships/hyperlink" Target="https://www.lrytas.lt/sportas/krepsinis/2020/08/31/news/mire-dukart-nba-cempionas-suteikes-sansa-atsiskleisti-ir-a-iversonui-16167490/" TargetMode="External"/><Relationship Id="rId68" Type="http://schemas.openxmlformats.org/officeDocument/2006/relationships/hyperlink" Target="https://www.lrytas.lt/pasaulis/ivykiai/2020/08/31/news/baltarusija-sureagavo-i-jai-skirtas-sankcijas-baltijos-salys-lipa-ant-to-paties-greblio--16170325/" TargetMode="External"/><Relationship Id="rId69" Type="http://schemas.openxmlformats.org/officeDocument/2006/relationships/hyperlink" Target="https://www.lrytas.lt/pasaulis/ivykiai/2020/09/01/news/v-babarykos-stabas-skelbia-apie-naujos-partijos-ikurima-16176135/" TargetMode="External"/><Relationship Id="rId70" Type="http://schemas.openxmlformats.org/officeDocument/2006/relationships/hyperlink" Target="https://www.lrytas.lt/pasaulis/ivykiai/2020/09/01/news/latvijoje-astuoni-nauji-covid-19-atvejai-10-zmoniu-pasveiko-16175547/" TargetMode="External"/><Relationship Id="rId71" Type="http://schemas.openxmlformats.org/officeDocument/2006/relationships/hyperlink" Target="https://www.lrytas.lt/pasaulis/rytai-vakarai/2020/09/01/news/e-lucasas-cekijos-iniciatyvai-del-taivano-reikalingi-sekejai-16175204/" TargetMode="External"/><Relationship Id="rId72" Type="http://schemas.openxmlformats.org/officeDocument/2006/relationships/hyperlink" Target="https://www.lrytas.lt/pasaulis/ivykiai/2020/08/31/news/baltarusijos-vrm-vadovas-milicija-kartais-naudojo-pertekline-jega-pries-zurnalistus-16171084/" TargetMode="External"/><Relationship Id="rId73" Type="http://schemas.openxmlformats.org/officeDocument/2006/relationships/hyperlink" Target="https://www.lrytas.lt/pasaulis/ivykiai/2020/08/31/news/jav-covid-19-atveju-skaicius-virsijo-6-milijonus-16170955/" TargetMode="External"/><Relationship Id="rId74" Type="http://schemas.openxmlformats.org/officeDocument/2006/relationships/hyperlink" Target="https://www.lrytas.lt/pasaulis/rytai-vakarai/2020/08/31/news/situacija-mokyklose-primins-amerikietiskus-kalnelius-sudetingiausiu-metu-laukia-visas-pasaulis-16144753/" TargetMode="External"/><Relationship Id="rId75" Type="http://schemas.openxmlformats.org/officeDocument/2006/relationships/hyperlink" Target="https://www.lrytas.lt/pasaulis/ivykiai/2020/09/01/news/europoje-i-mokyklas-sugrizta-vaikai-nepaisant-nerimo-del-covid-19-16173368/" TargetMode="External"/><Relationship Id="rId76" Type="http://schemas.openxmlformats.org/officeDocument/2006/relationships/hyperlink" Target="https://www.lrytas.lt/pasaulis/ivykiai/2020/08/31/news/a-lukasenka-siulo-balsavima-del-konstituciniu-reformu-16167489/" TargetMode="External"/><Relationship Id="rId77" Type="http://schemas.openxmlformats.org/officeDocument/2006/relationships/hyperlink" Target="https://www.lrytas.lt/zmones/tv-antena/2020/09/01/news/koronavirusu-londone-susirges-martynas-ligi-siol-jaucia-padarinius-nesitikejau-kad-issikapstysiu--16176123/" TargetMode="External"/><Relationship Id="rId78" Type="http://schemas.openxmlformats.org/officeDocument/2006/relationships/hyperlink" Target="https://www.lrytas.lt/zmones/tv-antena/2020/09/01/news/islaptinto-projekto-komisijos-narys-v-valiukevicius-tik-nusimetes-saldaus-berniuko-kauke-pradejau-gyventi--16176196/" TargetMode="External"/><Relationship Id="rId79" Type="http://schemas.openxmlformats.org/officeDocument/2006/relationships/hyperlink" Target="https://www.lrytas.lt/zmones/uzsienio-zvaigzdes/2020/08/31/news/internetas-uzia-meghan-markle-savo-pasisakymu-kaip-reikiant-ipykde-karaliskosios-seimos-gerbejus-16139466/" TargetMode="External"/><Relationship Id="rId80" Type="http://schemas.openxmlformats.org/officeDocument/2006/relationships/hyperlink" Target="https://www.lrytas.lt/zmones/tv-antena/2020/08/31/news/laimos-kybartienes-karjeroje-pokyciai-nuo-to-ziurovu-sansai-laimeti-ir-sekme-nepasikeis--16167502/" TargetMode="External"/><Relationship Id="rId81" Type="http://schemas.openxmlformats.org/officeDocument/2006/relationships/hyperlink" Target="https://www.lrytas.lt/zmones/veidai-ir-vardai/2020/08/31/news/po-pakartotino-covid-19-testo-rezultato-prakalbo-j-sakalauskas-nereikia-bijoti--16162535/" TargetMode="External"/><Relationship Id="rId82" Type="http://schemas.openxmlformats.org/officeDocument/2006/relationships/hyperlink" Target="https://www.lrytas.lt/zmones/uzsienio-zvaigzdes/2020/08/30/news/14-mete-rusijos-tinklarastininke-paviesino-akimirkas-su-kudikiu-sekejams-uzkliuvo-jos-vaikinas-16128697/" TargetMode="External"/><Relationship Id="rId83" Type="http://schemas.openxmlformats.org/officeDocument/2006/relationships/hyperlink" Target="https://www.lrytas.lt/zmones/veidai-ir-vardai/2020/08/30/news/domantas-sabonis-pasipirso-savo-mylimajai-busima-arvydo-sabonio-marti-shashanai-rosen-16152542/" TargetMode="External"/><Relationship Id="rId84" Type="http://schemas.openxmlformats.org/officeDocument/2006/relationships/hyperlink" Target="https://www.lrytas.lt/zmones/tv-antena/2020/08/31/news/lietuvai-eurovizijoje-atstovaves-a-pojavis-grizo-i-lietuva-baiminasi-del-itales-zmonos-ir-dukru-16162930/" TargetMode="External"/><Relationship Id="rId85" Type="http://schemas.openxmlformats.org/officeDocument/2006/relationships/hyperlink" Target="https://www.lrytas.lt/zmones/muzika/2020/08/31/news/pandemijos-pakoreguotuose-mtv-apdovanojimuose-lady-gagos-triumfas-16163138/" TargetMode="External"/><Relationship Id="rId86" Type="http://schemas.openxmlformats.org/officeDocument/2006/relationships/hyperlink" Target="https://www.lrytas.lt/sveikata/medicinos-zinios/2020/08/31/news/11-oje-savivaldybiu-fiksuojama-didele-koronaviruso-rizika-gyventojus-testuos-intensyviau-16167337/" TargetMode="External"/><Relationship Id="rId87" Type="http://schemas.openxmlformats.org/officeDocument/2006/relationships/hyperlink" Target="https://www.lrytas.lt/sveikata/ligos-ir-gydymas/2020/08/31/news/klaipedietei-pykinimas-ir-pilvo-skausmai-baigesi-gyvenima-keiciancia-operacija-liga-nustatoma-kas-treciam-50-meciui-16165314/" TargetMode="External"/><Relationship Id="rId88" Type="http://schemas.openxmlformats.org/officeDocument/2006/relationships/hyperlink" Target="https://www.lrytas.lt/sveikata/medicinos-zinios/2020/08/31/news/is-sam-neramios-zinios-paskelbtos-naujos-rekomendacijos-16163259/" TargetMode="External"/><Relationship Id="rId89" Type="http://schemas.openxmlformats.org/officeDocument/2006/relationships/hyperlink" Target="https://www.lrytas.lt/sveikata/medicinos-zinios/2020/08/31/news/koronavirusas-lietuvoje-susirgimai-kariuomeneje-ir-naujos-valstybes-specialiame-sarase-16161304/" TargetMode="External"/><Relationship Id="rId90" Type="http://schemas.openxmlformats.org/officeDocument/2006/relationships/hyperlink" Target="https://www.lrytas.lt/sveikata/medicinos-zinios/2020/08/30/news/arteja-nauji-mokslo-metai-kaip-moksleiviu-sauguma-uztikrins-europos-salys--16124353/" TargetMode="External"/><Relationship Id="rId91" Type="http://schemas.openxmlformats.org/officeDocument/2006/relationships/hyperlink" Target="https://www.lrytas.lt/sveikata/ligos-ir-gydymas/2020/08/30/news/tai-viena-is-baisiausiu-vezio-diagnoziu-bet-atsirado-viltis-situacija-pakeisti-12326189/" TargetMode="External"/><Relationship Id="rId92" Type="http://schemas.openxmlformats.org/officeDocument/2006/relationships/hyperlink" Target="https://www.lrytas.lt/sveikata/medicinos-zinios/2020/08/30/news/per-para-nustatyti-35-nauji-koronaviruso-atvejai-bendras-skaicius-2874-16152453/" TargetMode="External"/><Relationship Id="rId93" Type="http://schemas.openxmlformats.org/officeDocument/2006/relationships/hyperlink" Target="https://www.lrytas.lt/sveikata/medicinos-zinios/2020/08/29/news/17-milijonu-zmoniu-apemes-tyrimas-atskleide-tikruosius-covid-19-mirciu-rizikos-veiksnius-15625168/" TargetMode="External"/><Relationship Id="rId94" Type="http://schemas.openxmlformats.org/officeDocument/2006/relationships/hyperlink" Target="https://www.lrytas.lt/tevams/vaikai/2020/08/31/news/pirmos-klases-issukiai-planuojame-vaiko-diena-ir-ugdome-meile-mokslui-16095756/" TargetMode="External"/><Relationship Id="rId95" Type="http://schemas.openxmlformats.org/officeDocument/2006/relationships/hyperlink" Target="https://www.lrytas.lt/tevams/vaikai/2020/08/31/news/palengvinkite-kairiarankio-vaiko-mokymasi-priemones-skirtos-butent-jam-16138905/" TargetMode="External"/><Relationship Id="rId96" Type="http://schemas.openxmlformats.org/officeDocument/2006/relationships/hyperlink" Target="https://www.lrytas.lt/tevams/tevyste/2020/08/31/news/jei-i-rugsejo-1-aja-ateina-tik-vienas-is-tevu-kaip-apie-skyrybas-kalbetis-su-vaikais-15915592/" TargetMode="External"/><Relationship Id="rId97" Type="http://schemas.openxmlformats.org/officeDocument/2006/relationships/hyperlink" Target="https://www.lrytas.lt/tevams/mamos/2020/08/29/news/aktores-valdos-bickutes-seimoje-dviguba-svente-ypatingoje-vietoje-16119963/" TargetMode="External"/><Relationship Id="rId98" Type="http://schemas.openxmlformats.org/officeDocument/2006/relationships/hyperlink" Target="https://www.lrytas.lt/tevams/laukimas/2020/08/30/news/naujausias-tyrimas-parode-kokia-itaka-vaisiui-daro-mamu-rukoma-marihuana-15945390/" TargetMode="External"/><Relationship Id="rId99" Type="http://schemas.openxmlformats.org/officeDocument/2006/relationships/hyperlink" Target="https://www.lrytas.lt/tevams/laukimas/2020/08/29/news/naujagimiai-tvarkarascio-nesilaiko-keisciausios-vietos-kur-gimde-moterys-16119967/" TargetMode="External"/><Relationship Id="rId100" Type="http://schemas.openxmlformats.org/officeDocument/2006/relationships/hyperlink" Target="https://www.lrytas.lt/tevams/tevyste/2020/08/28/news/issiaiskinkite-kokie-tevai-esate-tigrai-pandos-delfinai-ar-meduzos-16141049/" TargetMode="External"/><Relationship Id="rId101" Type="http://schemas.openxmlformats.org/officeDocument/2006/relationships/hyperlink" Target="https://www.lrytas.lt/tevams/vaikai/2020/08/28/news/muzikos-mokykla-mokytojos-patarimai-norintiems-pradeti-muzikuoti-16028030/" TargetMode="External"/><Relationship Id="rId102" Type="http://schemas.openxmlformats.org/officeDocument/2006/relationships/hyperlink" Target="https://www.lrytas.lt/bendraukime/isklausykite/2020/08/30/news/po-10-metu-sugrizo-atostogu-i-palanga-ir-susieme-uz-galvos-tai-ka-isvydome-pribloske-16115437/" TargetMode="External"/><Relationship Id="rId103" Type="http://schemas.openxmlformats.org/officeDocument/2006/relationships/hyperlink" Target="https://www.lrytas.lt/bendraukime/isklausykite/2020/08/29/news/ilgakojes-grazuoles-poelgis-automobiliu-aiksteleje-sokiravo-iskart-supratau-kad-ne-is-vilniaus--16135939/" TargetMode="External"/><Relationship Id="rId104" Type="http://schemas.openxmlformats.org/officeDocument/2006/relationships/hyperlink" Target="https://www.lrytas.lt/bendraukime/reporteris/2020/08/28/news/tokio-pazeminimo-restorane-palangiskiu-seima-nesitikejo-del-kepsnio-teko-aiskintis-su-policija-16136683/" TargetMode="External"/><Relationship Id="rId105" Type="http://schemas.openxmlformats.org/officeDocument/2006/relationships/hyperlink" Target="https://www.lrytas.lt/bendraukime/reporteris/2020/08/26/news/i-kavine-be-kaukes-atejes-registru-centro-vadovas-vaike-padaveja-atnesk-man--16115235/" TargetMode="External"/><Relationship Id="rId106" Type="http://schemas.openxmlformats.org/officeDocument/2006/relationships/hyperlink" Target="https://www.lrytas.lt/bendraukime/man-rupi/2020/08/30/news/kaip-iveikti-nesekmiu-etapa-ir-siekti-geidziamu-pokyciu-stai-ka-svarbu-prisiminti-16153752/" TargetMode="External"/><Relationship Id="rId107" Type="http://schemas.openxmlformats.org/officeDocument/2006/relationships/hyperlink" Target="https://www.lrytas.lt/bendraukime/isklausykite/2020/08/24/news/privaciame-papludimyje-po-tokio-pasiulymo-net-nukaito-kaime-prie-ezero-zmones-nesuprastu--16063056/" TargetMode="External"/><Relationship Id="rId108" Type="http://schemas.openxmlformats.org/officeDocument/2006/relationships/hyperlink" Target="https://www.lrytas.lt/bendraukime/isklausykite/2020/08/23/news/po-istorijos-apie-prievartaujama-suni-neislaike-nervai-ar-jauciates-saugus--16039485/" TargetMode="External"/><Relationship Id="rId109" Type="http://schemas.openxmlformats.org/officeDocument/2006/relationships/hyperlink" Target="https://www.lrytas.lt/bendraukime/isklausykite/2020/08/21/news/pamates-ka-daro-su-kauke-prarado-zada-supratau-kad-lietuviai-kiaulina-tauta-16058979/" TargetMode="External"/><Relationship Id="rId110" Type="http://schemas.openxmlformats.org/officeDocument/2006/relationships/hyperlink" Target="https://www.lrytas.lt/gyvenimo-budas/horoskopai/2020/08/31/news/ramunes-horoskopas-rugsejis-bus-visai-kitoks-nei-iprasta-16119968/" TargetMode="External"/><Relationship Id="rId111" Type="http://schemas.openxmlformats.org/officeDocument/2006/relationships/hyperlink" Target="https://www.lrytas.lt/gyvenimo-budas/likimai/2020/08/31/news/is-mokyklos-i-pensija-islydi-su-staigmenomis-vienam-kauno-pedagogui-dovana-tapo-issukiu-16144663/" TargetMode="External"/><Relationship Id="rId112" Type="http://schemas.openxmlformats.org/officeDocument/2006/relationships/hyperlink" Target="https://www.lrytas.lt/gyvenimo-budas/likimai/2020/08/30/news/suzadetiniu-kursus-vedancius-vilniecius-nustebino-pora-atvedusios-motinos-elgesys-16119983/" TargetMode="External"/><Relationship Id="rId113" Type="http://schemas.openxmlformats.org/officeDocument/2006/relationships/hyperlink" Target="https://www.lrytas.lt/gyvenimo-budas/psichologija/2020/08/30/news/pasirinktas-kambarys-parodys-koks-jusu-vaidmuo-seimoje-16141415/" TargetMode="External"/><Relationship Id="rId114" Type="http://schemas.openxmlformats.org/officeDocument/2006/relationships/hyperlink" Target="https://www.lrytas.lt/gyvenimo-budas/likimai/2020/08/29/news/garsios-geju-seimos-istorija-tevas-isimylejo-dukters-vaikina-16106000/" TargetMode="External"/><Relationship Id="rId115" Type="http://schemas.openxmlformats.org/officeDocument/2006/relationships/hyperlink" Target="https://www.lrytas.lt/gyvenimo-budas/likimai/2020/08/27/news/suns-klaikiai-sukandziotas-devynmetis-bijo-mokyklos-kaip-as-sitoks-ten-grisiu--16117211/" TargetMode="External"/><Relationship Id="rId116" Type="http://schemas.openxmlformats.org/officeDocument/2006/relationships/hyperlink" Target="https://www.lrytas.lt/gyvenimo-budas/likimai/2020/08/29/news/renginiu-vedejo-siu-metu-uzdarbis-apie-300-senu-padangu-15855809/" TargetMode="External"/><Relationship Id="rId117" Type="http://schemas.openxmlformats.org/officeDocument/2006/relationships/hyperlink" Target="https://www.lrytas.lt/gyvenimo-budas/nori-tikek/2020/08/28/news/3-vyrai-pagal-zodiako-zenkla-kurie-bet-kuria-moteri-pavers-tobulybe-16129656/" TargetMode="External"/><Relationship Id="rId118" Type="http://schemas.openxmlformats.org/officeDocument/2006/relationships/hyperlink" Target="https://www.lrytas.lt/musu-zeme/patirtis-ir-patarimai/2020/08/31/news/rugsejo-1-osios-puosmena-kardeliai-kaip-jie-dziugintu-kuo-ilgiau-16144727/" TargetMode="External"/><Relationship Id="rId119" Type="http://schemas.openxmlformats.org/officeDocument/2006/relationships/hyperlink" Target="https://www.lrytas.lt/musu-zeme/naujienos/2020/08/31/news/lietuvoje-nauja-studiju-tendencija-studentai-atsigrezia-i-zemes-ukio-specialybes-16162134/" TargetMode="External"/><Relationship Id="rId120" Type="http://schemas.openxmlformats.org/officeDocument/2006/relationships/hyperlink" Target="https://www.lrytas.lt/musu-zeme/naujienos/2020/08/31/news/kiauliu-augintojams-bus-kompensuojamos-prarastos-pajamos-16167505/" TargetMode="External"/><Relationship Id="rId121" Type="http://schemas.openxmlformats.org/officeDocument/2006/relationships/hyperlink" Target="https://www.lrytas.lt/musu-zeme/patirtis-ir-patarimai/2020/08/29/news/veisliniu-pomidoru-augintojai-sios-darzoves-megsta-kad-ju-kojos-butu-siltai-16144685/" TargetMode="External"/><Relationship Id="rId122" Type="http://schemas.openxmlformats.org/officeDocument/2006/relationships/hyperlink" Target="https://www.lrytas.lt/musu-zeme/naujienos/2020/08/28/news/isdalinti-pienininku-apdovanojimai-pienes-2020-lietuvos-ukiai-didino-gamybos-apimtis-16135504/" TargetMode="External"/><Relationship Id="rId123" Type="http://schemas.openxmlformats.org/officeDocument/2006/relationships/hyperlink" Target="https://www.lrytas.lt/musu-zeme/kaime-gerai/2020/08/27/news/sauke-vaikus-pasitarti-klause-kuris-zeme-perims-16130410/" TargetMode="External"/><Relationship Id="rId124" Type="http://schemas.openxmlformats.org/officeDocument/2006/relationships/hyperlink" Target="https://www.lrytas.lt/musu-zeme/patirtis-ir-patarimai/2020/08/25/news/silkmedis-ir-nepriziurimas-vesi-simtus-metu-16103188/" TargetMode="External"/><Relationship Id="rId125" Type="http://schemas.openxmlformats.org/officeDocument/2006/relationships/hyperlink" Target="https://www.lrytas.lt/musu-zeme/naujienos/2020/08/25/news/zemes-ukio-darbai-tarp-pavojingiausiu-16107867/" TargetMode="External"/><Relationship Id="rId126" Type="http://schemas.openxmlformats.org/officeDocument/2006/relationships/hyperlink" Target="https://www.lrytas.lt/bustas/architektura/2020/09/01/news/sostines-antakalnyje-suprojektavo-isskirtines-architekturos-nama-stebina-ne-tik-ji-16049068/" TargetMode="External"/><Relationship Id="rId127" Type="http://schemas.openxmlformats.org/officeDocument/2006/relationships/hyperlink" Target="https://www.lrytas.lt/bustas/mano-erdve/2020/08/31/news/skelbiami-konkurso-mano-sodyba-laimetojai-kiekvienas-turejo-kuo-pasidziaugti-16163278/" TargetMode="External"/><Relationship Id="rId128" Type="http://schemas.openxmlformats.org/officeDocument/2006/relationships/hyperlink" Target="https://www.lrytas.lt/bustas/nekilnojamasis-turtas/2020/08/31/news/buvusiose-banko-patalpose-vilniaus-centre-isikurs-privati-mokykla-16133926/" TargetMode="External"/><Relationship Id="rId129" Type="http://schemas.openxmlformats.org/officeDocument/2006/relationships/hyperlink" Target="https://www.lrytas.lt/bustas/nekilnojamasis-turtas/2020/08/31/news/pakeliui-i-vilnieciu-pamegta-rajona-kyla-greitojo-maisto-restoranas-16161648/" TargetMode="External"/><Relationship Id="rId130" Type="http://schemas.openxmlformats.org/officeDocument/2006/relationships/hyperlink" Target="https://www.lrytas.lt/bustas/mano-erdve/2020/08/31/news/dirbti-patogiai-galima-ir-nedideliame-buste-architektas-paaiskino-kodel-tai-svarbu-16102617/" TargetMode="External"/><Relationship Id="rId131" Type="http://schemas.openxmlformats.org/officeDocument/2006/relationships/hyperlink" Target="https://www.lrytas.lt/bustas/pasidaryk-pats/2020/08/30/news/kovai-su-sia-piktzole-jums-prireiks-kantrybes-taciau-ne-viskas-prarasta-16133190/" TargetMode="External"/><Relationship Id="rId132" Type="http://schemas.openxmlformats.org/officeDocument/2006/relationships/hyperlink" Target="https://www.lrytas.lt/bustas/architektura/2020/08/29/news/seima-sovietmeciu-pastatyto-namo-griauti-nenorejo-ir-stai-kaip-jis-atrodo-siandien-16133641/" TargetMode="External"/><Relationship Id="rId133" Type="http://schemas.openxmlformats.org/officeDocument/2006/relationships/hyperlink" Target="https://www.lrytas.lt/bustas/pasidaryk-pats/2020/08/29/news/rokiskiete-pomidoru-augintoja-apie-iveiktus-siumecius-vargus-ir-atrasta-fantastiska-skoni-15935154/" TargetMode="External"/><Relationship Id="rId134" Type="http://schemas.openxmlformats.org/officeDocument/2006/relationships/hyperlink" Target="https://www.lrytas.lt/it/techno/2020/09/01/news/-facebook-grasina-neleisti-australams-platformoje-dalintis-naujienu-straipsniais-16175239/" TargetMode="External"/><Relationship Id="rId135" Type="http://schemas.openxmlformats.org/officeDocument/2006/relationships/hyperlink" Target="https://www.lrytas.lt/it/techno/2020/09/01/news/su-gimtadieniu-nokia-3310-kaip-neuzmusamas-telefonas-tapo-legenda--16165529/" TargetMode="External"/><Relationship Id="rId136" Type="http://schemas.openxmlformats.org/officeDocument/2006/relationships/hyperlink" Target="https://www.lrytas.lt/it/ismanyk/2020/08/31/news/keturi-paprasti-budai-kaip-i-naujuosius-huawei-telefonus-isidiegti-android-programeles-16167808/" TargetMode="External"/><Relationship Id="rId137" Type="http://schemas.openxmlformats.org/officeDocument/2006/relationships/hyperlink" Target="https://www.lrytas.lt/it/neitiketini-faktai/2020/08/31/news/moteris-gavo-tokia-saskaita-uz-telefona-kad-net-nesuprato-koks-tai-skaicius-16139677/" TargetMode="External"/><Relationship Id="rId138" Type="http://schemas.openxmlformats.org/officeDocument/2006/relationships/hyperlink" Target="https://www.lrytas.lt/it/ismanyk/2020/08/31/news/kariuomene-pradeda-keisti-tai-kas-buvo-nejudinama-daugiau-nei-100-metu-16162931/" TargetMode="External"/><Relationship Id="rId139" Type="http://schemas.openxmlformats.org/officeDocument/2006/relationships/hyperlink" Target="https://www.lrytas.lt/it/ismanyk/2020/08/30/news/galvoje-istrigo-daina-nesijaudinkite-jau-surastas-efektyvus-gydymas-16140648/" TargetMode="External"/><Relationship Id="rId140" Type="http://schemas.openxmlformats.org/officeDocument/2006/relationships/hyperlink" Target="https://www.lrytas.lt/it/ismanyk/2020/08/29/news/kaip-lengviausia-surasti-lobi-patarimai-kaip-issirinkti-geriausia-metalo-detektoriu-16139047/" TargetMode="External"/><Relationship Id="rId141" Type="http://schemas.openxmlformats.org/officeDocument/2006/relationships/hyperlink" Target="https://www.lrytas.lt/it/ismanyk/2020/08/29/news/kodel-gaidziai-gieda-rytais--16140922/" TargetMode="External"/><Relationship Id="rId142" Type="http://schemas.openxmlformats.org/officeDocument/2006/relationships/hyperlink" Target="https://www.lrytas.lt/stilius/karamele/2020/08/30/news/paaiskejo-niekam-nezinomi-faktai-apie-mia-vilija-pilibaityte-16008167/" TargetMode="External"/><Relationship Id="rId143" Type="http://schemas.openxmlformats.org/officeDocument/2006/relationships/hyperlink" Target="https://www.lrytas.lt/stilius/karamele/2020/08/31/news/lietuviskoji-kim-kardashian-atsvente-jaukia-sukakti-prakalbo-apie-vestuves-globiene-bus-praeitis--16168310/" TargetMode="External"/><Relationship Id="rId144" Type="http://schemas.openxmlformats.org/officeDocument/2006/relationships/hyperlink" Target="https://www.lrytas.lt/stilius/karamele/2020/08/31/news/egle-jakstyte-ryzosi-plastinei-operacijai-apie-tai-galvojau-nuo-21-eriu--16164086/" TargetMode="External"/><Relationship Id="rId145" Type="http://schemas.openxmlformats.org/officeDocument/2006/relationships/hyperlink" Target="https://www.lrytas.lt/stilius/karamele/2020/08/31/news/-labas-vakaras-lietuva-vedejui-aurelijui-bezekaviciui-gime-dukra-16163580/" TargetMode="External"/><Relationship Id="rId146" Type="http://schemas.openxmlformats.org/officeDocument/2006/relationships/hyperlink" Target="https://www.lrytas.lt/stilius/karamele/2020/08/30/news/asmenukese-indres-burlinskaites-ir-linos-tupikovskienes-idege-kunai-16097254/" TargetMode="External"/><Relationship Id="rId147" Type="http://schemas.openxmlformats.org/officeDocument/2006/relationships/hyperlink" Target="https://www.lrytas.lt/stilius/karamele/2020/08/30/news/zvaigzdziu-savaiteje-netektis-prezidento-seimoje-princeses-pareigos-ir-nauji-namai-16097352/" TargetMode="External"/><Relationship Id="rId148" Type="http://schemas.openxmlformats.org/officeDocument/2006/relationships/hyperlink" Target="https://www.lrytas.lt/stilius/karamele/2020/08/29/news/verslininku-beno-ir-izoldos-gudeliu-namuose-seimininkauja-reti-augintiniai-16097297/" TargetMode="External"/><Relationship Id="rId149" Type="http://schemas.openxmlformats.org/officeDocument/2006/relationships/hyperlink" Target="https://www.lrytas.lt/stilius/karamele/2020/08/29/news/savaites-blykstese-neivykusios-e-draguno-vestuves-ir-tukstancius-kainavusi-j-valanciuno-kelione-namo-16097294/" TargetMode="External"/><Relationship Id="rId150" Type="http://schemas.openxmlformats.org/officeDocument/2006/relationships/hyperlink" Target="https://www.lrytas.lt/auto/autosportas/2020/09/01/news/vaidotas-zala-apie-pirma-starta-bekeles-lenktynese-2-minutes-prie-vairo-ir-18-siuliu-galvoje-16175360/" TargetMode="External"/><Relationship Id="rId151" Type="http://schemas.openxmlformats.org/officeDocument/2006/relationships/hyperlink" Target="https://www.lrytas.lt/auto/saugus-eismas/2020/08/31/news/policija-skelbia-kur-nuo-sios-savaites-bus-sustiprintos-pajegos-laukia-ir-atsitiktiniai-reidai-16166781/" TargetMode="External"/><Relationship Id="rId152" Type="http://schemas.openxmlformats.org/officeDocument/2006/relationships/hyperlink" Target="https://www.lrytas.lt/auto/radaras/2020/08/31/news/du-lenktynininkai-nusprende-issiaiskinti-kas-yra-kas-trikojis-iamzino-abu-16164648/" TargetMode="External"/><Relationship Id="rId153" Type="http://schemas.openxmlformats.org/officeDocument/2006/relationships/hyperlink" Target="https://www.lrytas.lt/auto/rinka/2020/08/31/news/laikyti-egzaminus-regitroje-bus-brangiau-keiciasi-kainos-16163560/" TargetMode="External"/><Relationship Id="rId154" Type="http://schemas.openxmlformats.org/officeDocument/2006/relationships/hyperlink" Target="https://www.lrytas.lt/auto/rinka/2020/08/31/news/ilgai-snaude-metaliniu-garazu-savininkai-eme-piktintis-pasijuto-lyg-nusikalteliai-16144774/" TargetMode="External"/><Relationship Id="rId155" Type="http://schemas.openxmlformats.org/officeDocument/2006/relationships/hyperlink" Target="https://www.lrytas.lt/auto/saugus-eismas/2020/08/30/news/galejo-visureigio-ir-neberasti-stai-kiek-baudu-ir-uz-ka-gali-gauti-jo-vairuotojas-16144772/" TargetMode="External"/><Relationship Id="rId156" Type="http://schemas.openxmlformats.org/officeDocument/2006/relationships/hyperlink" Target="https://www.lrytas.lt/auto/saugus-eismas/2020/08/30/news/atsiverusios-smegduobes-kauno-centre-neliks-taciau-jos-atsinaujinimo-paslaptis-intriguoja-16144689/" TargetMode="External"/><Relationship Id="rId157" Type="http://schemas.openxmlformats.org/officeDocument/2006/relationships/hyperlink" Target="https://www.lrytas.lt/auto/saugus-eismas/2020/08/30/news/eismo-salygas-sunkina-ryta-daug-kur-nusidrieke-rukai-16151839/" TargetMode="External"/><Relationship Id="rId158" Type="http://schemas.openxmlformats.org/officeDocument/2006/relationships/hyperlink" Target="https://www.lrytas.lt/skonis/gurmanu-klubas/2020/08/31/news/i-restorana-j-basanaviciaus-gatveje-uzsukusi-pora-pasijuto-lyg-gedulinguose-pietuose-16167253/" TargetMode="External"/><Relationship Id="rId159" Type="http://schemas.openxmlformats.org/officeDocument/2006/relationships/hyperlink" Target="https://www.lrytas.lt/skonis/pasigamink/2020/08/31/news/bulviu-boksteliai-su-suriu-neliks-abejingas-ne-vienas-bulviu-gerbejas-16165566/" TargetMode="External"/><Relationship Id="rId160" Type="http://schemas.openxmlformats.org/officeDocument/2006/relationships/hyperlink" Target="https://www.lrytas.lt/skonis/pasigamink/2020/08/28/news/darzoviu-misraine-ziemai-kad-ir-kiek-pagaminciau-niekada-nelieka-16137872/" TargetMode="External"/><Relationship Id="rId161" Type="http://schemas.openxmlformats.org/officeDocument/2006/relationships/hyperlink" Target="https://www.lrytas.lt/skonis/gurmanu-klubas/2020/08/31/news/legendine-vilniaus-kepyklele-moksleivius-ir-tevus-stebins-ypatingais-desertais-16097303/" TargetMode="External"/><Relationship Id="rId162" Type="http://schemas.openxmlformats.org/officeDocument/2006/relationships/hyperlink" Target="https://www.lrytas.lt/skonis/pasigamink/2016/08/03/news/isbande-sia-koldunu-ar-virtiniu-tesla-i-tradicine-nebeziuresite-640582/" TargetMode="External"/><Relationship Id="rId163" Type="http://schemas.openxmlformats.org/officeDocument/2006/relationships/hyperlink" Target="https://www.lrytas.lt/skonis/pasigamink/2020/08/27/news/pomidorai-po-patalais-lengvai-paruosiamas-uzkandis-nuo-stalo-dingsta-tarsi-vejas-16117230/" TargetMode="External"/><Relationship Id="rId164" Type="http://schemas.openxmlformats.org/officeDocument/2006/relationships/hyperlink" Target="https://www.lrytas.lt/skonis/pasigamink/2020/08/31/news/lengvai-pagaminamas-naminis-varskes-suris-vos-is-dvieju-ingredientu-16055575/" TargetMode="External"/><Relationship Id="rId165" Type="http://schemas.openxmlformats.org/officeDocument/2006/relationships/hyperlink" Target="https://www.lrytas.lt/skonis/pasigamink/2020/08/29/news/obuoliu-pyragas-su-riesutais-namus-iskvepins-gardziausiais-kvapais-16149836/" TargetMode="External"/><Relationship Id="rId166" Type="http://schemas.openxmlformats.org/officeDocument/2006/relationships/hyperlink" Target="https://www.lrytas.lt/kultura/scena/2020/09/01/news/-zizel-premjera-klasikinis-romantiskas-baletas-sutvisko-naujomis-spalvomis-16166187/" TargetMode="External"/><Relationship Id="rId167" Type="http://schemas.openxmlformats.org/officeDocument/2006/relationships/hyperlink" Target="https://www.lrytas.lt/kultura/scena/2020/09/01/news/festivalis-marijampole-music-park-igyvendintas-netiketais-meniniais-uzmojais-16175236/" TargetMode="External"/><Relationship Id="rId168" Type="http://schemas.openxmlformats.org/officeDocument/2006/relationships/hyperlink" Target="https://www.lrytas.lt/kultura/meno-pulsas/2020/09/01/news/venecijos-kino-festivalis-nebus-panasus-i-ankstesniuosius-16170179/" TargetMode="External"/><Relationship Id="rId169" Type="http://schemas.openxmlformats.org/officeDocument/2006/relationships/hyperlink" Target="https://www.lrytas.lt/kultura/istorija/2020/08/31/news/dumai-is-fabriko-neberuksta-taciau-gyvenimas-nesustojo-16144770/" TargetMode="External"/><Relationship Id="rId170" Type="http://schemas.openxmlformats.org/officeDocument/2006/relationships/hyperlink" Target="https://www.lrytas.lt/kultura/scena/2020/08/31/news/teatro-respublika-is-misko-perkele-i-miesta-ziurovu-laukia-net-ir-saunos-malonumai-16144718/" TargetMode="External"/><Relationship Id="rId171" Type="http://schemas.openxmlformats.org/officeDocument/2006/relationships/hyperlink" Target="https://www.lrytas.lt/kultura/scena/2020/08/31/news/asta-kriksciunaite-apie-meile-geriausiai-ismano-prancuzai--16167352/" TargetMode="External"/><Relationship Id="rId172" Type="http://schemas.openxmlformats.org/officeDocument/2006/relationships/hyperlink" Target="https://www.lrytas.lt/kultura/scena/2020/08/30/news/nauja-leliu-teatro-sezona-kaune-pazenklino-marionetes-skulpturos-atidengimas-16155374/" TargetMode="External"/><Relationship Id="rId173" Type="http://schemas.openxmlformats.org/officeDocument/2006/relationships/hyperlink" Target="https://www.lrytas.lt/kultura/literatura/2020/08/29/news/testas-ar-prisimenate-vaikiskas-pasakas--16141926/" TargetMode="External"/><Relationship Id="rId174" Type="http://schemas.openxmlformats.org/officeDocument/2006/relationships/hyperlink" Target="https://www.lrytas.lt/augintinis/prieziura/2020/08/31/news/zaidziate-su-savo-kate-mokslininkai-paaiskino-kaip-tai-pagerina-jos-sveikata-16169286/" TargetMode="External"/><Relationship Id="rId175" Type="http://schemas.openxmlformats.org/officeDocument/2006/relationships/hyperlink" Target="https://www.lrytas.lt/augintinis/pamatyk/2020/08/30/news/kate-ciberzole-gydziusi-seimininke-nustebino-pasauli-augintine-virto-pikachu-16107282/" TargetMode="External"/><Relationship Id="rId176" Type="http://schemas.openxmlformats.org/officeDocument/2006/relationships/hyperlink" Target="https://www.lrytas.lt/augintinis/suteik-namus/2020/08/30/news/tado-ir-norio-pazintis-visiskas-netyciukas-pasirinko-viena-taciau-liko-su-kitu-16102732/" TargetMode="External"/><Relationship Id="rId177" Type="http://schemas.openxmlformats.org/officeDocument/2006/relationships/hyperlink" Target="https://www.lrytas.lt/augintinis/pamatyk/2020/08/29/news/zemaitijos-miskuose-rastas-apleistas-kudliukas-pasikeite-neatpazistamai-suneli-slege-5-kg-gauru-16114481/" TargetMode="External"/><Relationship Id="rId178" Type="http://schemas.openxmlformats.org/officeDocument/2006/relationships/hyperlink" Target="https://www.lrytas.lt/augintinis/suteik-namus/2020/08/29/news/ieva-ir-bucki-uzklupo-meile-is-pirmo-zvilgsnio-suo-stebina-ir-linksmina-praeivius-16102463/" TargetMode="External"/><Relationship Id="rId179" Type="http://schemas.openxmlformats.org/officeDocument/2006/relationships/hyperlink" Target="https://www.lrytas.lt/augintinis/pamatyk/2020/08/28/news/mitai-apie-juodas-kates-kodel-jos-siejamos-su-nelaime--16136605/" TargetMode="External"/><Relationship Id="rId180" Type="http://schemas.openxmlformats.org/officeDocument/2006/relationships/hyperlink" Target="https://www.lrytas.lt/augintinis/prieziura/2020/08/27/news/klaipedos-rajone-nerimas-del-dngstanciu-kaciu-16125528/" TargetMode="External"/><Relationship Id="rId181" Type="http://schemas.openxmlformats.org/officeDocument/2006/relationships/hyperlink" Target="https://www.lrytas.lt/augintinis/suteik-namus/2020/08/26/news/ukmergeje-vyro-prievartautas-sunelis-rado-saugius-namus-16115606/" TargetMode="External"/><Relationship Id="rId182" Type="http://schemas.openxmlformats.org/officeDocument/2006/relationships/hyperlink" Target="https://www.lrytas.lt/gamta/zeme/2020/08/31/news/pasigrozekite-ispudingiausi-praejusios-vasaros-kadrai-fotografo-vlado-sciavinsko-akimis-16169087/" TargetMode="External"/><Relationship Id="rId183" Type="http://schemas.openxmlformats.org/officeDocument/2006/relationships/hyperlink" Target="https://www.lrytas.lt/gamta/fauna/2020/08/31/news/uz-jurbarko-r-nusautus-elnius-brakonieriui-skyre-19-tukst-euru-bauda-16167682/" TargetMode="External"/><Relationship Id="rId184" Type="http://schemas.openxmlformats.org/officeDocument/2006/relationships/hyperlink" Target="https://www.lrytas.lt/gamta/fauna/2020/08/31/news/klaipedos-r-suciuptas-izulus-brakonierius-uz-kilpu-statyma-patustins-kisenes-16167248/" TargetMode="External"/><Relationship Id="rId185" Type="http://schemas.openxmlformats.org/officeDocument/2006/relationships/hyperlink" Target="https://www.lrytas.lt/gamta/zeme/2020/08/31/news/dali-ispanijos-siaubia-milziniski-misku-gaisrai-tukstanciai-zmoniu-priversti-palikti-savo-namus-16165788/" TargetMode="External"/><Relationship Id="rId186" Type="http://schemas.openxmlformats.org/officeDocument/2006/relationships/hyperlink" Target="https://www.lrytas.lt/gamta/fauna/2020/08/31/news/svarbi-zinia-zvejams-nuo-rugsejo-1-osios-prasides-reidai-del-itin-vertingos-zuvies-issaugojimo-16164200/" TargetMode="External"/><Relationship Id="rId187" Type="http://schemas.openxmlformats.org/officeDocument/2006/relationships/hyperlink" Target="https://www.lrytas.lt/gamta/gamtaorai/2020/08/31/news/dali-lietuvos-talzo-galinga-audra-dangu-raizantys-zaibai-ir-liutis-arteja-sostines-link-16160758/" TargetMode="External"/><Relationship Id="rId188" Type="http://schemas.openxmlformats.org/officeDocument/2006/relationships/hyperlink" Target="https://www.lrytas.lt/gamta/fauna/2020/08/30/news/klaipedos-centre-plesriojo-paukscio-medziokle-i-uostamiesti-uzsuko-ne-siaip-sau-1615393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