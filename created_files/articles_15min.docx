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Tyliausioje pasaulio vietoje joks žmogus neištveria bent valandos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Supančioti visam gyvenimui: krepšininkas Domantas Sabonis pasipiršo širdies draugei Shashanai </w:t>
      </w:r>
      <w:hyperlink r:id="rId10">
        <w:r>
          <w:rPr>
            <w:color w:val="FF6347"/>
            <w:u w:val="none"/>
          </w:rPr>
          <w:t>(link)</w:t>
        </w:r>
      </w:hyperlink>
    </w:p>
    <w:p>
      <w:r>
        <w:t xml:space="preserve">Neįtikėtina rasinė nelygybė: iš kalėjimo paleistas 44 metus neteisingai kalintas juodaodis vyras </w:t>
      </w:r>
      <w:hyperlink r:id="rId11">
        <w:r>
          <w:rPr>
            <w:color w:val="FF6347"/>
            <w:u w:val="none"/>
          </w:rPr>
          <w:t>(link)</w:t>
        </w:r>
      </w:hyperlink>
    </w:p>
    <w:p>
      <w:r>
        <w:t xml:space="preserve">Psichologė: dėl neteisingai suprastos lyčių lygybės pradėjo nykti moteriškumas ir vyriškumas </w:t>
      </w:r>
      <w:hyperlink r:id="rId12">
        <w:r>
          <w:rPr>
            <w:color w:val="FF6347"/>
            <w:u w:val="none"/>
          </w:rPr>
          <w:t>(link)</w:t>
        </w:r>
      </w:hyperlink>
    </w:p>
    <w:p>
      <w:r>
        <w:t xml:space="preserve">Dešimtmečių dilema: ar „Titaniko“ pabaigoje išsigelbėti galėjo abu herojai? </w:t>
      </w:r>
      <w:hyperlink r:id="rId13">
        <w:r>
          <w:rPr>
            <w:color w:val="FF6347"/>
            <w:u w:val="none"/>
          </w:rPr>
          <w:t>(link)</w:t>
        </w:r>
      </w:hyperlink>
    </w:p>
    <w:p>
      <w:r>
        <w:t xml:space="preserve">Dėl G.Floydo nužudymo kalintis buvęs policininkas paprašė teisėjo atmesti kaltinimus </w:t>
      </w:r>
      <w:hyperlink r:id="rId14">
        <w:r>
          <w:rPr>
            <w:color w:val="FF6347"/>
            <w:u w:val="none"/>
          </w:rPr>
          <w:t>(link)</w:t>
        </w:r>
      </w:hyperlink>
    </w:p>
    <w:p>
      <w:r>
        <w:t xml:space="preserve">Šaras ir „Barca“ kol kas neklumpa: varžovus palaužė tik per stiprų ketvirtą kėlinį </w:t>
      </w:r>
      <w:hyperlink r:id="rId15">
        <w:r>
          <w:rPr>
            <w:color w:val="FF6347"/>
            <w:u w:val="none"/>
          </w:rPr>
          <w:t>(link)</w:t>
        </w:r>
      </w:hyperlink>
    </w:p>
    <w:p>
      <w:r>
        <w:t xml:space="preserve">Jauniausia koronaviruso auka Džordžijos valstijoje – vos vienerių metų vaikas </w:t>
      </w:r>
      <w:hyperlink r:id="rId16">
        <w:r>
          <w:rPr>
            <w:color w:val="FF6347"/>
            <w:u w:val="none"/>
          </w:rPr>
          <w:t>(link)</w:t>
        </w:r>
      </w:hyperlink>
    </w:p>
    <w:p>
      <w:r>
        <w:t xml:space="preserve">Sutuoktiniai iš Ekvadoro tapo seniausiai susituokusia pora pasaulyje </w:t>
      </w:r>
      <w:hyperlink r:id="rId17">
        <w:r>
          <w:rPr>
            <w:color w:val="FF6347"/>
            <w:u w:val="none"/>
          </w:rPr>
          <w:t>(link)</w:t>
        </w:r>
      </w:hyperlink>
    </w:p>
    <w:p>
      <w:r>
        <w:t xml:space="preserve">Testas: prisiminkite matematikos pamokas ir pabandykite atsakyti į 12 klausimų apie matematiką </w:t>
      </w:r>
      <w:hyperlink r:id="rId18">
        <w:r>
          <w:rPr>
            <w:color w:val="FF6347"/>
            <w:u w:val="none"/>
          </w:rPr>
          <w:t>(link)</w:t>
        </w:r>
      </w:hyperlink>
    </w:p>
    <w:p>
      <w:r>
        <w:t xml:space="preserve">Koronavirusu užsikrėtusi mergina ir jos mama pamatė sistemos trūkumų: A.Veryga seniai galėjo sudėti taškus ant „i“ </w:t>
      </w:r>
      <w:hyperlink r:id="rId19">
        <w:r>
          <w:rPr>
            <w:color w:val="FF6347"/>
            <w:u w:val="none"/>
          </w:rPr>
          <w:t>(link)</w:t>
        </w:r>
      </w:hyperlink>
    </w:p>
    <w:p>
      <w:r>
        <w:t xml:space="preserve">Miške rastas paliktas šuo pribloškė ir veterinarus: teko nukirpti kone 5 kg sveriančius gaurus </w:t>
      </w:r>
      <w:hyperlink r:id="rId20">
        <w:r>
          <w:rPr>
            <w:color w:val="FF6347"/>
            <w:u w:val="none"/>
          </w:rPr>
          <w:t>(link)</w:t>
        </w:r>
      </w:hyperlink>
    </w:p>
    <w:p>
      <w:r>
        <w:t xml:space="preserve">Laukia bemiegė naktis: R.Berankio mačas „US Open“ vyks lietuviams nepatogiu laiku </w:t>
      </w:r>
      <w:hyperlink r:id="rId21">
        <w:r>
          <w:rPr>
            <w:color w:val="FF6347"/>
            <w:u w:val="none"/>
          </w:rPr>
          <w:t>(link)</w:t>
        </w:r>
      </w:hyperlink>
    </w:p>
    <w:p>
      <w:r>
        <w:t xml:space="preserve">Sofia Richie nepaliko vietos vaizduotei: švęsdama gimtadienį demonstravo ištreniruotą kūną </w:t>
      </w:r>
      <w:hyperlink r:id="rId22">
        <w:r>
          <w:rPr>
            <w:color w:val="FF6347"/>
            <w:u w:val="none"/>
          </w:rPr>
          <w:t>(link)</w:t>
        </w:r>
      </w:hyperlink>
    </w:p>
    <w:p>
      <w:r>
        <w:t xml:space="preserve">„Už Kremliaus sienų“: įžūlūs Rusijos programišiai siautėja tarsi vaiduokliai </w:t>
      </w:r>
      <w:hyperlink r:id="rId23">
        <w:r>
          <w:rPr>
            <w:color w:val="FF6347"/>
            <w:u w:val="none"/>
          </w:rPr>
          <w:t>(link)</w:t>
        </w:r>
      </w:hyperlink>
    </w:p>
    <w:p>
      <w:r>
        <w:t xml:space="preserve">S.Cichanouskaja: žurnalistų persekiojimas rodo Baltarusijos režimo moralinį bankrotą </w:t>
      </w:r>
      <w:hyperlink r:id="rId24">
        <w:r>
          <w:rPr>
            <w:color w:val="FF6347"/>
            <w:u w:val="none"/>
          </w:rPr>
          <w:t>(link)</w:t>
        </w:r>
      </w:hyperlink>
    </w:p>
    <w:p>
      <w:r>
        <w:t xml:space="preserve">Pralaimėti tiesiog nebemoka: dramatiškai titulą laimėjęs N.Džokovičius pakartojo Rafos rekordą </w:t>
      </w:r>
      <w:hyperlink r:id="rId25">
        <w:r>
          <w:rPr>
            <w:color w:val="FF6347"/>
            <w:u w:val="none"/>
          </w:rPr>
          <w:t>(link)</w:t>
        </w:r>
      </w:hyperlink>
    </w:p>
    <w:p>
      <w:r>
        <w:t xml:space="preserve">Panevėžio rajone – nekasdienė pramoga, kuri patiks visai šeimai </w:t>
      </w:r>
      <w:hyperlink r:id="rId26">
        <w:r>
          <w:rPr>
            <w:color w:val="FF6347"/>
            <w:u w:val="none"/>
          </w:rPr>
          <w:t>(link)</w:t>
        </w:r>
      </w:hyperlink>
    </w:p>
    <w:p>
      <w:r>
        <w:t xml:space="preserve">Poilsis Palangoje: nuo maudynių vežimuose iki gražiausių ponių pirštų rinkimų </w:t>
      </w:r>
      <w:hyperlink r:id="rId27">
        <w:r>
          <w:rPr>
            <w:color w:val="FF6347"/>
            <w:u w:val="none"/>
          </w:rPr>
          <w:t>(link)</w:t>
        </w:r>
      </w:hyperlink>
    </w:p>
    <w:p>
      <w:r>
        <w:t xml:space="preserve">Dovilė Joneliūnienė: COVID-19 skiepų sulauksite, bet ar skiepysitės? </w:t>
      </w:r>
      <w:hyperlink r:id="rId28">
        <w:r>
          <w:rPr>
            <w:color w:val="FF6347"/>
            <w:u w:val="none"/>
          </w:rPr>
          <w:t>(link)</w:t>
        </w:r>
      </w:hyperlink>
    </w:p>
    <w:p>
      <w:r>
        <w:t xml:space="preserve">Grigiškėse pašventinta bažnyčia, bus įkurtas naujas skveras </w:t>
      </w:r>
      <w:hyperlink r:id="rId29">
        <w:r>
          <w:rPr>
            <w:color w:val="FF6347"/>
            <w:u w:val="none"/>
          </w:rPr>
          <w:t>(link)</w:t>
        </w:r>
      </w:hyperlink>
    </w:p>
    <w:p>
      <w:r>
        <w:t xml:space="preserve">Pirmasis sezono trofėjus keliauja į Londoną: „kanonieriai“ baudinių serijoje palaužė šalies čempionus </w:t>
      </w:r>
      <w:hyperlink r:id="rId30">
        <w:r>
          <w:rPr>
            <w:color w:val="FF6347"/>
            <w:u w:val="none"/>
          </w:rPr>
          <w:t>(link)</w:t>
        </w:r>
      </w:hyperlink>
    </w:p>
    <w:p>
      <w:r>
        <w:t xml:space="preserve">Smiltynė tarp Mėlynosios vėliavos ir Mėlynojo proveržio </w:t>
      </w:r>
      <w:hyperlink r:id="rId31">
        <w:r>
          <w:rPr>
            <w:color w:val="FF6347"/>
            <w:u w:val="none"/>
          </w:rPr>
          <w:t>(link)</w:t>
        </w:r>
      </w:hyperlink>
    </w:p>
    <w:p>
      <w:r>
        <w:t xml:space="preserve">L.Linkevičius: dialogas su Baltarusija nepavyko, bet buvo verta </w:t>
      </w:r>
      <w:hyperlink r:id="rId32">
        <w:r>
          <w:rPr>
            <w:color w:val="FF6347"/>
            <w:u w:val="none"/>
          </w:rPr>
          <w:t>(link)</w:t>
        </w:r>
      </w:hyperlink>
    </w:p>
    <w:p>
      <w:r>
        <w:t xml:space="preserve">Fabrikas, kuriame penktadienį A.Lukašenka pagrasino Lietuvai, šeštadienį užsidegė </w:t>
      </w:r>
      <w:hyperlink r:id="rId33">
        <w:r>
          <w:rPr>
            <w:color w:val="FF6347"/>
            <w:u w:val="none"/>
          </w:rPr>
          <w:t>(link)</w:t>
        </w:r>
      </w:hyperlink>
    </w:p>
    <w:p>
      <w:r>
        <w:t xml:space="preserve">Šeštadienį Panevėžyje vyksta neįprastos varžybos – decibelų dragai </w:t>
      </w:r>
      <w:hyperlink r:id="rId34">
        <w:r>
          <w:rPr>
            <w:color w:val="FF6347"/>
            <w:u w:val="none"/>
          </w:rPr>
          <w:t>(link)</w:t>
        </w:r>
      </w:hyperlink>
    </w:p>
    <w:p>
      <w:r>
        <w:t xml:space="preserve">Prie 18 ežerų įsikūrusios sodybos savininkė: „Kai atsidarėme, visi į mus kaip į keistuolius žiūrėjo“ </w:t>
      </w:r>
      <w:hyperlink r:id="rId35">
        <w:r>
          <w:rPr>
            <w:color w:val="FF6347"/>
            <w:u w:val="none"/>
          </w:rPr>
          <w:t>(link)</w:t>
        </w:r>
      </w:hyperlink>
    </w:p>
    <w:p>
      <w:r>
        <w:t xml:space="preserve">M.Papinigis pirmąkart dalyvavo vandens slidžių čempionate: tikisi, kad sportą pamėgs ir K.Meschino dukra </w:t>
      </w:r>
      <w:hyperlink r:id="rId36">
        <w:r>
          <w:rPr>
            <w:color w:val="FF6347"/>
            <w:u w:val="none"/>
          </w:rPr>
          <w:t>(link)</w:t>
        </w:r>
      </w:hyperlink>
    </w:p>
    <w:p>
      <w:r>
        <w:t xml:space="preserve">COVID-19 persirgęs verslininkas Giedrius rėžė: „Kam šita bauginimo sistema?“ </w:t>
      </w:r>
      <w:hyperlink r:id="rId37">
        <w:r>
          <w:rPr>
            <w:color w:val="FF6347"/>
            <w:u w:val="none"/>
          </w:rPr>
          <w:t>(link)</w:t>
        </w:r>
      </w:hyperlink>
    </w:p>
    <w:p>
      <w:r>
        <w:t xml:space="preserve">Šeštadienio vakarą – Gusto Grinbergo startas Europos Le Mans serijoje Prancūzijoje </w:t>
      </w:r>
      <w:hyperlink r:id="rId38">
        <w:r>
          <w:rPr>
            <w:color w:val="FF6347"/>
            <w:u w:val="none"/>
          </w:rPr>
          <w:t>(link)</w:t>
        </w:r>
      </w:hyperlink>
    </w:p>
    <w:p>
      <w:r>
        <w:t xml:space="preserve">D.Trumpas norėtų, kad JAV vadovautų moteris, bet ne K.Harris </w:t>
      </w:r>
      <w:hyperlink r:id="rId39">
        <w:r>
          <w:rPr>
            <w:color w:val="FF6347"/>
            <w:u w:val="none"/>
          </w:rPr>
          <w:t>(link)</w:t>
        </w:r>
      </w:hyperlink>
    </w:p>
    <w:p>
      <w:r>
        <w:t xml:space="preserve">L.Linkevičius: strateginis dialogas su Turkija turi vykti </w:t>
      </w:r>
      <w:hyperlink r:id="rId40">
        <w:r>
          <w:rPr>
            <w:color w:val="FF6347"/>
            <w:u w:val="none"/>
          </w:rPr>
          <w:t>(link)</w:t>
        </w:r>
      </w:hyperlink>
    </w:p>
    <w:p>
      <w:r>
        <w:t xml:space="preserve">1200 km žygio pėsčiomis „Už švarią Lietuvą!“ dienoraštis: Šapnagiai – Žagarė (25,71 km) </w:t>
      </w:r>
      <w:hyperlink r:id="rId41">
        <w:r>
          <w:rPr>
            <w:color w:val="FF6347"/>
            <w:u w:val="none"/>
          </w:rPr>
          <w:t>(link)</w:t>
        </w:r>
      </w:hyperlink>
    </w:p>
    <w:p>
      <w:r>
        <w:t xml:space="preserve">Beveik 50 milijonų „Chelsea“ kainavęs naujokas pasižymėjo jau po keturių žaidimo minučių </w:t>
      </w:r>
      <w:hyperlink r:id="rId42">
        <w:r>
          <w:rPr>
            <w:color w:val="FF6347"/>
            <w:u w:val="none"/>
          </w:rPr>
          <w:t>(link)</w:t>
        </w:r>
      </w:hyperlink>
    </w:p>
    <w:p>
      <w:r>
        <w:t xml:space="preserve">3x3 čempionate amerikiečių nesustabdė abi lietuvių trijulės, tarpusavio mače prireikė pratęsimo </w:t>
      </w:r>
      <w:hyperlink r:id="rId43">
        <w:r>
          <w:rPr>
            <w:color w:val="FF6347"/>
            <w:u w:val="none"/>
          </w:rPr>
          <w:t>(link)</w:t>
        </w:r>
      </w:hyperlink>
    </w:p>
    <w:p>
      <w:r>
        <w:t xml:space="preserve">Pasaulį paliko 53-ejų buvęs NBA krepšininkas </w:t>
      </w:r>
      <w:hyperlink r:id="rId44">
        <w:r>
          <w:rPr>
            <w:color w:val="FF6347"/>
            <w:u w:val="none"/>
          </w:rPr>
          <w:t>(link)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15min.lt/ar-zinai/naujiena/idomus-pasaulis/tyliausioje-pasaulio-vietoje-joks-zmogus-neistveria-bent-valandos-1164-1368390" TargetMode="External"/><Relationship Id="rId10" Type="http://schemas.openxmlformats.org/officeDocument/2006/relationships/hyperlink" Target="https://15min.lt/vardai/naujiena/lietuva/supancioti-visam-gyvenimui-krepsininkas-domantas-sabonis-pasipirso-sirdies-draugei-shashanai-1050-1368704" TargetMode="External"/><Relationship Id="rId11" Type="http://schemas.openxmlformats.org/officeDocument/2006/relationships/hyperlink" Target="https://15min.lt/naujiena/aktualu/pasaulis/neitiketina-rasine-nelygybe-is-kalejimo-paleistas-44-metus-neteisingai-kalintas-juodaodis-vyras-57-1368630" TargetMode="External"/><Relationship Id="rId12" Type="http://schemas.openxmlformats.org/officeDocument/2006/relationships/hyperlink" Target="https://15min.lt/gyvenimas/naujiena/santykiai/psichologe-del-neteisingai-suprastos-lyciu-lygybes-pradejo-nykti-moteriskumas-ir-vyriskumas-1024-1367876" TargetMode="External"/><Relationship Id="rId13" Type="http://schemas.openxmlformats.org/officeDocument/2006/relationships/hyperlink" Target="https://15min.lt/vardai/naujiena/pasaulis/desimtmeciu-dilema-ar-titaniko-pabaigoje-issigelbeti-galejo-abu-herojai-1052-1364088" TargetMode="External"/><Relationship Id="rId14" Type="http://schemas.openxmlformats.org/officeDocument/2006/relationships/hyperlink" Target="https://15min.lt/naujiena/aktualu/pasaulis/del-g-floydo-nuzudymo-kalintis-buves-policininkas-paprase-teisejo-atmesti-kaltinimus-57-1368700" TargetMode="External"/><Relationship Id="rId15" Type="http://schemas.openxmlformats.org/officeDocument/2006/relationships/hyperlink" Target="https://15min.lt/24sek/naujiena/europa/saras-ir-barca-kol-kas-neklumpa-varzovus-palauze-tik-stipraus-ketvirto-kelinio-deka-874-1368692" TargetMode="External"/><Relationship Id="rId16" Type="http://schemas.openxmlformats.org/officeDocument/2006/relationships/hyperlink" Target="https://15min.lt/naujiena/aktualu/pasaulis/jauniausia-koronaviruso-auka-dzordzijos-valstijoje-vos-vieneriu-metu-vaikas-57-1368678" TargetMode="External"/><Relationship Id="rId17" Type="http://schemas.openxmlformats.org/officeDocument/2006/relationships/hyperlink" Target="https://15min.lt/gyvenimas/naujiena/santykiai/sutuoktiniai-is-ekvadoro-tapo-seniausiai-susituokusia-pora-pasaulyje-1024-1368696" TargetMode="External"/><Relationship Id="rId18" Type="http://schemas.openxmlformats.org/officeDocument/2006/relationships/hyperlink" Target="https://15min.lt/ar-zinai/naujiena/pasitikrink-zinias/testas-prisiminkite-matematikos-pamokas-ir-pabandykite-atsakyti-i-12-klausimu-apie-matematika-1168-1367448" TargetMode="External"/><Relationship Id="rId19" Type="http://schemas.openxmlformats.org/officeDocument/2006/relationships/hyperlink" Target="https://15min.lt/naujiena/aktualu/lietuva/koronavirusu-uzsikretusi-mergina-ir-su-ja-saviizoliavusi-mama-papasakojo-apie-sistemos-trukumus-a-veryga-seniai-galejo-sudeti-taskus-ant-i-56-1366928" TargetMode="External"/><Relationship Id="rId20" Type="http://schemas.openxmlformats.org/officeDocument/2006/relationships/hyperlink" Target="https://15min.lt/gyvenimas/naujiena/augintiniai/miske-rastas-paliktas-suo-pribloske-ir-veterinarus-teko-nukirpti-kone-5-kg-sveriancius-gaurus-1036-1368684" TargetMode="External"/><Relationship Id="rId21" Type="http://schemas.openxmlformats.org/officeDocument/2006/relationships/hyperlink" Target="https://15min.lt/deuce/naujiena/profesionalus-sportas/naujienos/laukia-bemiege-naktis-r-berankio-macas-us-open-vyks-lietuviams-nepatogiu-laiku-338-1368668" TargetMode="External"/><Relationship Id="rId22" Type="http://schemas.openxmlformats.org/officeDocument/2006/relationships/hyperlink" Target="https://15min.lt/vardai/naujiena/pasaulis/sofia-richie-nepaliko-vietos-vaizduotei-svesdama-gimtadieni-demonstravo-istreniruota-kuna-1052-1367048" TargetMode="External"/><Relationship Id="rId23" Type="http://schemas.openxmlformats.org/officeDocument/2006/relationships/hyperlink" Target="https://15min.lt/kultura/naujiena/literatura/uz-kremliaus-sienu-izulus-rusijos-programisiai-siauteja-tarsi-vaiduokliai-286-1368348" TargetMode="External"/><Relationship Id="rId24" Type="http://schemas.openxmlformats.org/officeDocument/2006/relationships/hyperlink" Target="https://15min.lt/naujiena/aktualu/pasaulis/s-cichanouskaja-zurnalistu-persekiojimas-rodo-baltarusijos-rezimo-moralini-bankrota-57-1368660" TargetMode="External"/><Relationship Id="rId25" Type="http://schemas.openxmlformats.org/officeDocument/2006/relationships/hyperlink" Target="https://15min.lt/deuce/naujiena/profesionalus-sportas/naujienos/pralaimeti-tiesiog-nebemoka-dramatiskai-titula-laimejes-n-dzokovicius-pakartojo-rafos-rekorda-338-1368698" TargetMode="External"/><Relationship Id="rId26" Type="http://schemas.openxmlformats.org/officeDocument/2006/relationships/hyperlink" Target="https://15min.lt/pasaulis-kiseneje/naujiena/per-lietuva/panevezio-rajone-nekasdiene-pramoga-kuri-patiks-visai-seimai-642-1368664" TargetMode="External"/><Relationship Id="rId27" Type="http://schemas.openxmlformats.org/officeDocument/2006/relationships/hyperlink" Target="https://15min.lt/max/naujiena/gyvenimas/poilsis-palangoje-nuo-maudyniu-vezimuose-iki-graziausiu-poniu-pirstu-rinkimu-1222-1366254" TargetMode="External"/><Relationship Id="rId28" Type="http://schemas.openxmlformats.org/officeDocument/2006/relationships/hyperlink" Target="https://15min.lt/gyvenimas/naujiena/sveikata/dovile-joneliuniene-covid-19-skiepu-sulauksite-bet-ar-skiepysites-1028-1368282" TargetMode="External"/><Relationship Id="rId29" Type="http://schemas.openxmlformats.org/officeDocument/2006/relationships/hyperlink" Target="https://15min.lt/naujiena/aktualu/lietuva/grigiskese-pasventinta-baznycia-bus-ikurtas-naujas-skveras-56-1368694" TargetMode="External"/><Relationship Id="rId30" Type="http://schemas.openxmlformats.org/officeDocument/2006/relationships/hyperlink" Target="https://15min.lt/sportas/naujiena/futbolas/pirmasis-sezono-trofejus-keliauja-i-londona-kanonieriai-baudiniu-serijoje-palauze-salies-cempionus-24-1368636" TargetMode="External"/><Relationship Id="rId31" Type="http://schemas.openxmlformats.org/officeDocument/2006/relationships/hyperlink" Target="https://15min.lt/pasaulis-kiseneje/naujiena/per-lietuva/smiltyne-tarp-melynosios-veliavos-ir-melynojo-proverzio-642-1368674" TargetMode="External"/><Relationship Id="rId32" Type="http://schemas.openxmlformats.org/officeDocument/2006/relationships/hyperlink" Target="https://15min.lt/naujiena/aktualu/lietuva/l-linkevicius-apgailestauja-es-sankciju-sarasas-baltarusijai-nebus-toks-kokio-tikeciausi-56-1368608" TargetMode="External"/><Relationship Id="rId33" Type="http://schemas.openxmlformats.org/officeDocument/2006/relationships/hyperlink" Target="https://15min.lt/verslas/naujiena/bendroves/fabrikas-kuriame-penktdieni-a-lukasenka-pagrasino-lietuvai-sestadieni-uzsidege-663-1368602" TargetMode="External"/><Relationship Id="rId34" Type="http://schemas.openxmlformats.org/officeDocument/2006/relationships/hyperlink" Target="https://15min.lt/gazas/naujiena/gatve/sestadieni-panevezyje-vyksta-neiprastos-varzybos-decibelu-dragai-221-1368662" TargetMode="External"/><Relationship Id="rId35" Type="http://schemas.openxmlformats.org/officeDocument/2006/relationships/hyperlink" Target="https://15min.lt/pasaulis-kiseneje/naujiena/per-lietuva/prie-18-ezeru-isikurusios-sodybos-savininke-kai-atsidareme-visi-i-mus-kaip-i-keistuolius-ziurejo-642-1367224" TargetMode="External"/><Relationship Id="rId36" Type="http://schemas.openxmlformats.org/officeDocument/2006/relationships/hyperlink" Target="https://15min.lt/vardai/naujiena/lietuva/m-papinigis-pirmakart-dalyvavo-vandens-slidziu-cempionate-tikisi-kad-sporta-pamegs-ir-k-meschino-dukte-1050-1368290" TargetMode="External"/><Relationship Id="rId37" Type="http://schemas.openxmlformats.org/officeDocument/2006/relationships/hyperlink" Target="https://15min.lt/gyvenimas/naujiena/sveikata/covid-19-persirges-verslininkas-giedrius-reze-esame-didelio-mums-brukamo-melo-liudininkai-ir-ikaitai-1028-1368336" TargetMode="External"/><Relationship Id="rId38" Type="http://schemas.openxmlformats.org/officeDocument/2006/relationships/hyperlink" Target="https://15min.lt/gazas/naujiena/autosportas/sestadienio-vakara-gusto-grinbergo-startas-europos-le-mans-serijoje-prancuzijoje-25-1368656" TargetMode="External"/><Relationship Id="rId39" Type="http://schemas.openxmlformats.org/officeDocument/2006/relationships/hyperlink" Target="https://15min.lt/naujiena/aktualu/pasaulis/d-trumpas-noretu-kad-jav-vadovautu-moteris-bet-ne-k-harris-57-1368648" TargetMode="External"/><Relationship Id="rId40" Type="http://schemas.openxmlformats.org/officeDocument/2006/relationships/hyperlink" Target="https://15min.lt/naujiena/aktualu/lietuva/l-linkevicius-strateginis-dialogas-su-turkija-turi-vykti-56-1368658" TargetMode="External"/><Relationship Id="rId41" Type="http://schemas.openxmlformats.org/officeDocument/2006/relationships/hyperlink" Target="https://15min.lt/pasaulis-kiseneje/naujiena/per-lietuva/1200-km-zygio-pesciomis-uz-svaria-lietuva-dienorastis-sapnagiai-zagare-25-71-km-642-1368646" TargetMode="External"/><Relationship Id="rId42" Type="http://schemas.openxmlformats.org/officeDocument/2006/relationships/hyperlink" Target="https://15min.lt/sportas/naujiena/futbolas/beveik-50-milijonu-chelsea-kainaves-naujokas-pasizymejo-jau-po-keturiu-zaidimo-minuciu-24-1368642" TargetMode="External"/><Relationship Id="rId43" Type="http://schemas.openxmlformats.org/officeDocument/2006/relationships/hyperlink" Target="https://15min.lt/24sek/naujiena/europa/3x3-cempionate-amerikieciu-nesustabde-abi-lietuviu-trijules-tarpusavio-mace-prireike-pratesimo-874-1368614" TargetMode="External"/><Relationship Id="rId44" Type="http://schemas.openxmlformats.org/officeDocument/2006/relationships/hyperlink" Target="https://15min.lt/24sek/naujiena/nba/pasauli-paliko-53-eju-buves-nba-krepsininkas-1130-1368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