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Delfi</w:t>
      </w:r>
    </w:p>
    <w:p>
      <w:r>
        <w:t xml:space="preserve">Prieš mokslo metus tenka kaip reikiant pakrapštyti kišenes: krūptelėjo pamatę, kiek kainuoja uniformos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Su lietuviais nemėgstantis dirbti verslininkas: tai žmonės, kurie savo problemas versle sukrauna tau </w:t>
      </w:r>
      <w:hyperlink r:id="rId10">
        <w:r>
          <w:rPr>
            <w:color w:val="FF6347"/>
            <w:u w:val="none"/>
          </w:rPr>
          <w:t>(link)</w:t>
        </w:r>
      </w:hyperlink>
    </w:p>
    <w:p>
      <w:r>
        <w:t xml:space="preserve">Ruduo kalendoriaus nepažįsta – paskutinės rugpjūčio dienos bus vėsios ir lietingos </w:t>
      </w:r>
      <w:hyperlink r:id="rId11">
        <w:r>
          <w:rPr>
            <w:color w:val="FF6347"/>
            <w:u w:val="none"/>
          </w:rPr>
          <w:t>(link)</w:t>
        </w:r>
      </w:hyperlink>
    </w:p>
    <w:p>
      <w:r>
        <w:t xml:space="preserve">Visi žinojo, bet tylėjo: Estijos „Metų mama“ vadinamos moters namuose – šiurpą keliantys įvykiai </w:t>
      </w:r>
      <w:hyperlink r:id="rId12">
        <w:r>
          <w:rPr>
            <w:color w:val="FF6347"/>
            <w:u w:val="none"/>
          </w:rPr>
          <w:t>(link)</w:t>
        </w:r>
      </w:hyperlink>
    </w:p>
    <w:p>
      <w:r>
        <w:t xml:space="preserve">Gydytojas Morozovas sukritikavo reikalavimą kavinėse dėvėti kaukes ir įvardijo, ko labiausiai reikia vengti </w:t>
      </w:r>
      <w:hyperlink r:id="rId13">
        <w:r>
          <w:rPr>
            <w:color w:val="FF6347"/>
            <w:u w:val="none"/>
          </w:rPr>
          <w:t>(link)</w:t>
        </w:r>
      </w:hyperlink>
    </w:p>
    <w:p>
      <w:r>
        <w:t xml:space="preserve">Manė užsisakę Šventojoje namelį, o gavo karavaną: už tokią kainą niekada gyvenime nebūtume jo ėmę </w:t>
      </w:r>
      <w:hyperlink r:id="rId14">
        <w:r>
          <w:rPr>
            <w:color w:val="FF6347"/>
            <w:u w:val="none"/>
          </w:rPr>
          <w:t>(link)</w:t>
        </w:r>
      </w:hyperlink>
    </w:p>
    <w:p>
      <w:r>
        <w:t xml:space="preserve">Pylos nuo Šaro gavę „Barcelona“ krepšininkai rungtynes laimėjo galingu spurtu </w:t>
      </w:r>
      <w:hyperlink r:id="rId15">
        <w:r>
          <w:rPr>
            <w:color w:val="FF6347"/>
            <w:u w:val="none"/>
          </w:rPr>
          <w:t>(link)</w:t>
        </w:r>
      </w:hyperlink>
    </w:p>
    <w:p>
      <w:r>
        <w:t xml:space="preserve">Lietuvaitės gimdymą britai įvardijo kaip pirmą tokį per šimtmetį: klykiau iš skausmo, bet baisiausia buvo tai, kas nutiko po visko </w:t>
      </w:r>
      <w:hyperlink r:id="rId16">
        <w:r>
          <w:rPr>
            <w:color w:val="FF6347"/>
            <w:u w:val="none"/>
          </w:rPr>
          <w:t>(link)</w:t>
        </w:r>
      </w:hyperlink>
    </w:p>
    <w:p>
      <w:r>
        <w:t xml:space="preserve">Nusibodus santuokiniam gyvenimui keturių vaikų mama ėmė susitikinėti su vedusiu vyru ir jo žmona </w:t>
      </w:r>
      <w:hyperlink r:id="rId17">
        <w:r>
          <w:rPr>
            <w:color w:val="FF6347"/>
            <w:u w:val="none"/>
          </w:rPr>
          <w:t>(link)</w:t>
        </w:r>
      </w:hyperlink>
    </w:p>
    <w:p>
      <w:r>
        <w:t xml:space="preserve">Filmų suaugusiems žvaigždės pasidalijo patarimais: pasitikrinkite, ar lovoje nedarote šių klaidų </w:t>
      </w:r>
      <w:hyperlink r:id="rId18">
        <w:r>
          <w:rPr>
            <w:color w:val="FF6347"/>
            <w:u w:val="none"/>
          </w:rPr>
          <w:t>(link)</w:t>
        </w:r>
      </w:hyperlink>
    </w:p>
    <w:p>
      <w:r>
        <w:t xml:space="preserve">Vienas įprotis padidina kai kurių vėžio formų riziką net 10 proc. </w:t>
      </w:r>
      <w:hyperlink r:id="rId19">
        <w:r>
          <w:rPr>
            <w:color w:val="FF6347"/>
            <w:u w:val="none"/>
          </w:rPr>
          <w:t>(link)</w:t>
        </w:r>
      </w:hyperlink>
    </w:p>
    <w:p>
      <w:r>
        <w:t xml:space="preserve">Milijardinio turto paveldėtojas nori perauklėti ūkininkus </w:t>
      </w:r>
      <w:hyperlink r:id="rId20">
        <w:r>
          <w:rPr>
            <w:color w:val="FF6347"/>
            <w:u w:val="none"/>
          </w:rPr>
          <w:t>(link)</w:t>
        </w:r>
      </w:hyperlink>
    </w:p>
    <w:p>
      <w:r>
        <w:t xml:space="preserve">Niūrus ekspertų scenarijus Lukašenkai: išvaikius protestus problemos tik prasidės </w:t>
      </w:r>
      <w:hyperlink r:id="rId21">
        <w:r>
          <w:rPr>
            <w:color w:val="FF6347"/>
            <w:u w:val="none"/>
          </w:rPr>
          <w:t>(link)</w:t>
        </w:r>
      </w:hyperlink>
    </w:p>
    <w:p>
      <w:r>
        <w:t xml:space="preserve">Šviežios bulvės – kokios geriausiai tinka cepelinams ir kokių negalima valgyti </w:t>
      </w:r>
      <w:hyperlink r:id="rId22">
        <w:r>
          <w:rPr>
            <w:color w:val="FF6347"/>
            <w:u w:val="none"/>
          </w:rPr>
          <w:t>(link)</w:t>
        </w:r>
      </w:hyperlink>
    </w:p>
    <w:p>
      <w:r>
        <w:t xml:space="preserve">Prof. Vytautas Kasiulevičius sklaido optimizmą dėl COVID-19: būkime nuoširdūs ir pažvelkime tiesai į akis </w:t>
      </w:r>
      <w:hyperlink r:id="rId23">
        <w:r>
          <w:rPr>
            <w:color w:val="FF6347"/>
            <w:u w:val="none"/>
          </w:rPr>
          <w:t>(link)</w:t>
        </w:r>
      </w:hyperlink>
    </w:p>
    <w:p>
      <w:r>
        <w:t xml:space="preserve">Translytė Jessica Alves, anksčiau buvusi gyvuoju Kenu, ieško vyro: neatmetu galimybės susituokti </w:t>
      </w:r>
      <w:hyperlink r:id="rId24">
        <w:r>
          <w:rPr>
            <w:color w:val="FF6347"/>
            <w:u w:val="none"/>
          </w:rPr>
          <w:t>(link)</w:t>
        </w:r>
      </w:hyperlink>
    </w:p>
    <w:p>
      <w:r>
        <w:t xml:space="preserve">Keli šimtai žmonių Vilniuje reikalavo Verygos atsistatydinimo </w:t>
      </w:r>
      <w:hyperlink r:id="rId25">
        <w:r>
          <w:rPr>
            <w:color w:val="FF6347"/>
            <w:u w:val="none"/>
          </w:rPr>
          <w:t>(link)</w:t>
        </w:r>
      </w:hyperlink>
    </w:p>
    <w:p>
      <w:r>
        <w:t xml:space="preserve">Kasdienybės herojai. Karjerą dėl vyro paaukojusi ambasadoriaus žmona negauna algos ir Vaido Baumilos interviu apie meilę modeliui </w:t>
      </w:r>
      <w:hyperlink r:id="rId26">
        <w:r>
          <w:rPr>
            <w:color w:val="FF6347"/>
            <w:u w:val="none"/>
          </w:rPr>
          <w:t>(link)</w:t>
        </w:r>
      </w:hyperlink>
    </w:p>
    <w:p>
      <w:r>
        <w:t xml:space="preserve">Miškai jau kvepia grybais: kuriuose miškuose savaitgalis jau gali būti sėkmingas? </w:t>
      </w:r>
      <w:hyperlink r:id="rId27">
        <w:r>
          <w:rPr>
            <w:color w:val="FF6347"/>
            <w:u w:val="none"/>
          </w:rPr>
          <w:t>(link)</w:t>
        </w:r>
      </w:hyperlink>
    </w:p>
    <w:p>
      <w:r>
        <w:t xml:space="preserve">Sekso turizmas: galvą užsieniečiui susukusi vilnietė pati atsidūrė teisėsaugos akiratyje </w:t>
      </w:r>
      <w:hyperlink r:id="rId28">
        <w:r>
          <w:rPr>
            <w:color w:val="FF6347"/>
            <w:u w:val="none"/>
          </w:rPr>
          <w:t>(link)</w:t>
        </w:r>
      </w:hyperlink>
    </w:p>
    <w:p>
      <w:r>
        <w:t xml:space="preserve">Nacių karininkas, išgelbėjęs graikus </w:t>
      </w:r>
      <w:hyperlink r:id="rId29">
        <w:r>
          <w:rPr>
            <w:color w:val="FF6347"/>
            <w:u w:val="none"/>
          </w:rPr>
          <w:t>(link)</w:t>
        </w:r>
      </w:hyperlink>
    </w:p>
    <w:p>
      <w:r>
        <w:t xml:space="preserve">Greitai sodinsime „stebuklingą“ daržovę, kuri kasama iš po sniego </w:t>
      </w:r>
      <w:hyperlink r:id="rId30">
        <w:r>
          <w:rPr>
            <w:color w:val="FF6347"/>
            <w:u w:val="none"/>
          </w:rPr>
          <w:t>(link)</w:t>
        </w:r>
      </w:hyperlink>
    </w:p>
    <w:p>
      <w:r>
        <w:t xml:space="preserve">Esminiai dalykai. Jautrus pokalbis Bella Shirin: koks jausmas sugrįžti į Lietuvą po 50 metų? </w:t>
      </w:r>
      <w:hyperlink r:id="rId31">
        <w:r>
          <w:rPr>
            <w:color w:val="FF6347"/>
            <w:u w:val="none"/>
          </w:rPr>
          <w:t>(link)</w:t>
        </w:r>
      </w:hyperlink>
    </w:p>
    <w:p>
      <w:r>
        <w:t xml:space="preserve">Žaidėjai semia milijonus iš „Twitch“ paleistos rekordinės pinigų upės </w:t>
      </w:r>
      <w:hyperlink r:id="rId32">
        <w:r>
          <w:rPr>
            <w:color w:val="FF6347"/>
            <w:u w:val="none"/>
          </w:rPr>
          <w:t>(link)</w:t>
        </w:r>
      </w:hyperlink>
    </w:p>
    <w:p>
      <w:r>
        <w:t xml:space="preserve">Suomija paviešino savo planą dėl Rusijos „žaliųjų žmogeliukų“ </w:t>
      </w:r>
      <w:hyperlink r:id="rId33">
        <w:r>
          <w:rPr>
            <w:color w:val="FF6347"/>
            <w:u w:val="none"/>
          </w:rPr>
          <w:t>(link)</w:t>
        </w:r>
      </w:hyperlink>
    </w:p>
    <w:p>
      <w:r>
        <w:t xml:space="preserve">Tikroji tiesa už privalomo kaukių dėvėjimo </w:t>
      </w:r>
      <w:hyperlink r:id="rId34">
        <w:r>
          <w:rPr>
            <w:color w:val="FF6347"/>
            <w:u w:val="none"/>
          </w:rPr>
          <w:t>(link)</w:t>
        </w:r>
      </w:hyperlink>
    </w:p>
    <w:p>
      <w:r>
        <w:t xml:space="preserve">Nida. Nekinta. Lyg graikiškoji aksioma </w:t>
      </w:r>
      <w:hyperlink r:id="rId35">
        <w:r>
          <w:rPr>
            <w:color w:val="FF6347"/>
            <w:u w:val="none"/>
          </w:rPr>
          <w:t>(link)</w:t>
        </w:r>
      </w:hyperlink>
    </w:p>
    <w:p>
      <w:r>
        <w:t xml:space="preserve">Aidos istorija: „aš jūsų bijau“. Bjauri neurozė, kurios priešams nelinkėtumėte </w:t>
      </w:r>
      <w:hyperlink r:id="rId36">
        <w:r>
          <w:rPr>
            <w:color w:val="FF6347"/>
            <w:u w:val="none"/>
          </w:rPr>
          <w:t>(link)</w:t>
        </w:r>
      </w:hyperlink>
    </w:p>
    <w:p>
      <w:r>
        <w:t xml:space="preserve">Kaukės, kaukės, kaukės: susitaikykite, kad egzistuoja ne jūsų, o medicinos viršenybė </w:t>
      </w:r>
      <w:hyperlink r:id="rId37">
        <w:r>
          <w:rPr>
            <w:color w:val="FF6347"/>
            <w:u w:val="none"/>
          </w:rPr>
          <w:t>(link)</w:t>
        </w:r>
      </w:hyperlink>
    </w:p>
    <w:p>
      <w:r>
        <w:t xml:space="preserve">Sekmadienio Evangelija. Gebėjimas peržengti save </w:t>
      </w:r>
      <w:hyperlink r:id="rId38">
        <w:r>
          <w:rPr>
            <w:color w:val="FF6347"/>
            <w:u w:val="none"/>
          </w:rPr>
          <w:t>(link)</w:t>
        </w:r>
      </w:hyperlink>
    </w:p>
    <w:p>
      <w:r>
        <w:t xml:space="preserve">Paulius Jurkevičius. Mums bandė dovanoti pistoletą. Atsisakėme! </w:t>
      </w:r>
      <w:hyperlink r:id="rId39">
        <w:r>
          <w:rPr>
            <w:color w:val="FF6347"/>
            <w:u w:val="none"/>
          </w:rPr>
          <w:t>(link)</w:t>
        </w:r>
      </w:hyperlink>
    </w:p>
    <w:p>
      <w:r>
        <w:t xml:space="preserve">Romas Sadauskas-Kvietkevičius: kitos išeities nėra – mokslo metus teks atšaukti </w:t>
      </w:r>
      <w:hyperlink r:id="rId40">
        <w:r>
          <w:rPr>
            <w:color w:val="FF6347"/>
            <w:u w:val="none"/>
          </w:rPr>
          <w:t>(link)</w:t>
        </w:r>
      </w:hyperlink>
    </w:p>
    <w:p>
      <w:r>
        <w:t xml:space="preserve">Karolis Jovaišas. „Vatniko“ portretas gyvulinio vagono interjere </w:t>
      </w:r>
      <w:hyperlink r:id="rId41">
        <w:r>
          <w:rPr>
            <w:color w:val="FF6347"/>
            <w:u w:val="none"/>
          </w:rPr>
          <w:t>(link)</w:t>
        </w:r>
      </w:hyperlink>
    </w:p>
    <w:p>
      <w:r>
        <w:t xml:space="preserve">Arūnas Spraunius. Atsitiktinumo galios žavesys, kuriam vis valingiau atsispiriama </w:t>
      </w:r>
      <w:hyperlink r:id="rId42">
        <w:r>
          <w:rPr>
            <w:color w:val="FF6347"/>
            <w:u w:val="none"/>
          </w:rPr>
          <w:t>(link)</w:t>
        </w:r>
      </w:hyperlink>
    </w:p>
    <w:p>
      <w:r>
        <w:t xml:space="preserve">Arūnas Milašius. Kas laukia būsto kainų – aspektas, apie kurį beveik nekalbama </w:t>
      </w:r>
      <w:hyperlink r:id="rId43">
        <w:r>
          <w:rPr>
            <w:color w:val="FF6347"/>
            <w:u w:val="none"/>
          </w:rPr>
          <w:t>(link)</w:t>
        </w:r>
      </w:hyperlink>
    </w:p>
    <w:p>
      <w:r>
        <w:t xml:space="preserve">Lucasas. Baltarusijos krizė pademonstravo atsilikusį Vakarų Europos požiūrį </w:t>
      </w:r>
      <w:hyperlink r:id="rId44">
        <w:r>
          <w:rPr>
            <w:color w:val="FF6347"/>
            <w:u w:val="none"/>
          </w:rPr>
          <w:t>(link)</w:t>
        </w:r>
      </w:hyperlink>
    </w:p>
    <w:p>
      <w:r>
        <w:t xml:space="preserve">Mažvydas Jastramskis. Lietuvos lenkų rinkimų akcija – Lukašenkos gynėjai vyriausybėje? </w:t>
      </w:r>
      <w:hyperlink r:id="rId45">
        <w:r>
          <w:rPr>
            <w:color w:val="FF6347"/>
            <w:u w:val="none"/>
          </w:rPr>
          <w:t>(link)</w:t>
        </w:r>
      </w:hyperlink>
    </w:p>
    <w:p>
      <w:r>
        <w:t xml:space="preserve">Užkalnis. Šita valdžia mėgaujasi mus terorizuodama </w:t>
      </w:r>
      <w:hyperlink r:id="rId46">
        <w:r>
          <w:rPr>
            <w:color w:val="FF6347"/>
            <w:u w:val="none"/>
          </w:rPr>
          <w:t>(link)</w:t>
        </w:r>
      </w:hyperlink>
    </w:p>
    <w:p>
      <w:r>
        <w:t xml:space="preserve">Lietuvos veiksmais besistebinti Vokietija: ar tik mums patiems neteks gailėtis? </w:t>
      </w:r>
      <w:hyperlink r:id="rId47">
        <w:r>
          <w:rPr>
            <w:color w:val="FF6347"/>
            <w:u w:val="none"/>
          </w:rPr>
          <w:t>(link)</w:t>
        </w:r>
      </w:hyperlink>
    </w:p>
    <w:p>
      <w:r>
        <w:t xml:space="preserve">Dėl klaidos ant antkapio įsivėlė į konfliktą: artimieji šokiruoti, verslininkas įtaria norą pasipelnyti </w:t>
      </w:r>
      <w:hyperlink r:id="rId48">
        <w:r>
          <w:rPr>
            <w:color w:val="FF6347"/>
            <w:u w:val="none"/>
          </w:rPr>
          <w:t>(link)</w:t>
        </w:r>
      </w:hyperlink>
    </w:p>
    <w:p>
      <w:r>
        <w:t xml:space="preserve">Paslaptinga byla: kas nužudė prie ežero stovyklavusius paauglius? </w:t>
      </w:r>
      <w:hyperlink r:id="rId49">
        <w:r>
          <w:rPr>
            <w:color w:val="FF6347"/>
            <w:u w:val="none"/>
          </w:rPr>
          <w:t>(link)</w:t>
        </w:r>
      </w:hyperlink>
    </w:p>
    <w:p>
      <w:r>
        <w:t xml:space="preserve">Prof. Vytautas Kasiulevičius sklaido optimizmą dėl COVID-19: būkime nuoširdūs ir pažvelkime tiesai į akis </w:t>
      </w:r>
      <w:hyperlink r:id="rId23">
        <w:r>
          <w:rPr>
            <w:color w:val="FF6347"/>
            <w:u w:val="none"/>
          </w:rPr>
          <w:t>(link)</w:t>
        </w:r>
      </w:hyperlink>
    </w:p>
    <w:p>
      <w:r>
        <w:t xml:space="preserve">Lietuvos veiksmais besistebinti Vokietija: ar tik mums patiems neteks gailėtis? </w:t>
      </w:r>
      <w:hyperlink r:id="rId47">
        <w:r>
          <w:rPr>
            <w:color w:val="FF6347"/>
            <w:u w:val="none"/>
          </w:rPr>
          <w:t>(link)</w:t>
        </w:r>
      </w:hyperlink>
    </w:p>
    <w:p>
      <w:r>
        <w:t xml:space="preserve">Keli šimtai žmonių Vilniuje reikalavo Verygos atsistatydinimo </w:t>
      </w:r>
      <w:hyperlink r:id="rId25">
        <w:r>
          <w:rPr>
            <w:color w:val="FF6347"/>
            <w:u w:val="none"/>
          </w:rPr>
          <w:t>(link)</w:t>
        </w:r>
      </w:hyperlink>
    </w:p>
    <w:p>
      <w:r>
        <w:t xml:space="preserve">Niūrus ekspertų scenarijus Lukašenkai: išvaikius protestus problemos tik prasidės </w:t>
      </w:r>
      <w:hyperlink r:id="rId21">
        <w:r>
          <w:rPr>
            <w:color w:val="FF6347"/>
            <w:u w:val="none"/>
          </w:rPr>
          <w:t>(link)</w:t>
        </w:r>
      </w:hyperlink>
    </w:p>
    <w:p>
      <w:r>
        <w:t xml:space="preserve">Atsarginį planą ruošia iš karto: du netikėti TS-LKD keliai </w:t>
      </w:r>
      <w:hyperlink r:id="rId50">
        <w:r>
          <w:rPr>
            <w:color w:val="FF6347"/>
            <w:u w:val="none"/>
          </w:rPr>
          <w:t>(link)</w:t>
        </w:r>
      </w:hyperlink>
    </w:p>
    <w:p>
      <w:r>
        <w:t xml:space="preserve">Keli šimtai žmonių Vilniuje reikalavo Verygos atsistatydinimo </w:t>
      </w:r>
      <w:hyperlink r:id="rId25">
        <w:r>
          <w:rPr>
            <w:color w:val="FF6347"/>
            <w:u w:val="none"/>
          </w:rPr>
          <w:t>(link)</w:t>
        </w:r>
      </w:hyperlink>
    </w:p>
    <w:p>
      <w:r>
        <w:t xml:space="preserve">Gamtos ženklus stebinti dzūkė Janina jau žino, koks koks bus ruduo: laukia didžiulis netikėtumas </w:t>
      </w:r>
      <w:hyperlink r:id="rId51">
        <w:r>
          <w:rPr>
            <w:color w:val="FF6347"/>
            <w:u w:val="none"/>
          </w:rPr>
          <w:t>(link)</w:t>
        </w:r>
      </w:hyperlink>
    </w:p>
    <w:p>
      <w:r>
        <w:t xml:space="preserve">Savo namuose Los Andžele mirė vos 43-jų metų amžiaus filmo „Juodoji pantera“ žvaigždė Chadwickas Bosemanas </w:t>
      </w:r>
      <w:hyperlink r:id="rId52">
        <w:r>
          <w:rPr>
            <w:color w:val="FF6347"/>
            <w:u w:val="none"/>
          </w:rPr>
          <w:t>(link)</w:t>
        </w:r>
      </w:hyperlink>
    </w:p>
    <w:p>
      <w:r>
        <w:t xml:space="preserve">Romas Sadauskas-Kvietkevičius: kitos išeities nėra – mokslo metus teks atšaukti </w:t>
      </w:r>
      <w:hyperlink r:id="rId40">
        <w:r>
          <w:rPr>
            <w:color w:val="FF6347"/>
            <w:u w:val="none"/>
          </w:rPr>
          <w:t>(link)</w:t>
        </w:r>
      </w:hyperlink>
    </w:p>
    <w:p>
      <w:r>
        <w:t xml:space="preserve">Delfi diena. Kaip veikia nuodai, kuriais buvo nuodytas Navalnas </w:t>
      </w:r>
      <w:hyperlink r:id="rId53">
        <w:r>
          <w:rPr>
            <w:color w:val="FF6347"/>
            <w:u w:val="none"/>
          </w:rPr>
          <w:t>(link)</w:t>
        </w:r>
      </w:hyperlink>
    </w:p>
    <w:p>
      <w:r>
        <w:t xml:space="preserve">Delfi rytas. Nustatyti 48 nauji COVID-19 atvejai: prof. Čaplinskas ir Surplys – apie prastėjančią padėtį šalyje </w:t>
      </w:r>
      <w:hyperlink r:id="rId54">
        <w:r>
          <w:rPr>
            <w:color w:val="FF6347"/>
            <w:u w:val="none"/>
          </w:rPr>
          <w:t>(link)</w:t>
        </w:r>
      </w:hyperlink>
    </w:p>
    <w:p>
      <w:r>
        <w:t xml:space="preserve">Veryga tiesiogiai iš SAM: naujausia informacija apie COVID-19 situaciją šalyje </w:t>
      </w:r>
      <w:hyperlink r:id="rId55">
        <w:r>
          <w:rPr>
            <w:color w:val="FF6347"/>
            <w:u w:val="none"/>
          </w:rPr>
          <w:t>(link)</w:t>
        </w:r>
      </w:hyperlink>
    </w:p>
    <w:p>
      <w:r>
        <w:t xml:space="preserve">Vilniuje dygsta naujas išmanus greičio matuoklis: pasislėpti nepavyks nė vienam </w:t>
      </w:r>
      <w:hyperlink r:id="rId56">
        <w:r>
          <w:rPr>
            <w:color w:val="FF6347"/>
            <w:u w:val="none"/>
          </w:rPr>
          <w:t>(link)</w:t>
        </w:r>
      </w:hyperlink>
    </w:p>
    <w:p>
      <w:r>
        <w:t xml:space="preserve">Alfas live. Maisto ekspertė: ryte atsigėrėte vandens? Tuomet išgerkite ir aliejaus su citrina – nepatikėsite, kas nutiks </w:t>
      </w:r>
      <w:hyperlink r:id="rId57">
        <w:r>
          <w:rPr>
            <w:color w:val="FF6347"/>
            <w:u w:val="none"/>
          </w:rPr>
          <w:t>(link)</w:t>
        </w:r>
      </w:hyperlink>
    </w:p>
    <w:p>
      <w:r>
        <w:t xml:space="preserve">Meistro dienoraštis. išradingi lietvamzdžių tvirtinimo sprendimai ir polikarbonato stogo danga </w:t>
      </w:r>
      <w:hyperlink r:id="rId58">
        <w:r>
          <w:rPr>
            <w:color w:val="FF6347"/>
            <w:u w:val="none"/>
          </w:rPr>
          <w:t>(link)</w:t>
        </w:r>
      </w:hyperlink>
    </w:p>
    <w:p>
      <w:r>
        <w:t xml:space="preserve">Transliacija / įVARtis. Išlikę gyvi Europoje, beviltiška „Sūduva“ ir Messi ateitis </w:t>
      </w:r>
      <w:hyperlink r:id="rId59">
        <w:r>
          <w:rPr>
            <w:color w:val="FF6347"/>
            <w:u w:val="none"/>
          </w:rPr>
          <w:t>(link)</w:t>
        </w:r>
      </w:hyperlink>
    </w:p>
    <w:p>
      <w:r>
        <w:t xml:space="preserve">Veryga tiesiogiai iš SAM: naujausia informacija apie COVID-19 situaciją šalyje </w:t>
      </w:r>
      <w:hyperlink r:id="rId55">
        <w:r>
          <w:rPr>
            <w:color w:val="FF6347"/>
            <w:u w:val="none"/>
          </w:rPr>
          <w:t>(link)</w:t>
        </w:r>
      </w:hyperlink>
    </w:p>
    <w:p>
      <w:r>
        <w:t xml:space="preserve">Delfi rytas. Nustatyti 48 nauji COVID-19 atvejai: prof. Čaplinskas ir Surplys – apie prastėjančią padėtį šalyje </w:t>
      </w:r>
      <w:hyperlink r:id="rId54">
        <w:r>
          <w:rPr>
            <w:color w:val="FF6347"/>
            <w:u w:val="none"/>
          </w:rPr>
          <w:t>(link)</w:t>
        </w:r>
      </w:hyperlink>
    </w:p>
    <w:p>
      <w:r>
        <w:t xml:space="preserve">Jūs rimtai? Gydytojas Morozovas – apie svarbiausias savaitės naujienas </w:t>
      </w:r>
      <w:hyperlink r:id="rId60">
        <w:r>
          <w:rPr>
            <w:color w:val="FF6347"/>
            <w:u w:val="none"/>
          </w:rPr>
          <w:t>(link)</w:t>
        </w:r>
      </w:hyperlink>
    </w:p>
    <w:p>
      <w:r>
        <w:t xml:space="preserve">UEFA Europos lygos atrankos turnyro rungtynių tarp Vilniaus „Žalgirio“ ir „Paide LM“ gražiausi epizodai </w:t>
      </w:r>
      <w:hyperlink r:id="rId61">
        <w:r>
          <w:rPr>
            <w:color w:val="FF6347"/>
            <w:u w:val="none"/>
          </w:rPr>
          <w:t>(link)</w:t>
        </w:r>
      </w:hyperlink>
    </w:p>
    <w:p>
      <w:r>
        <w:t xml:space="preserve">Linkevičius: Baltarusijos valdžia į dialogą neina </w:t>
      </w:r>
      <w:hyperlink r:id="rId62">
        <w:r>
          <w:rPr>
            <w:color w:val="FF6347"/>
            <w:u w:val="none"/>
          </w:rPr>
          <w:t>(link)</w:t>
        </w:r>
      </w:hyperlink>
    </w:p>
    <w:p>
      <w:r>
        <w:t xml:space="preserve">Keli šimtai žmonių Vilniuje reikalavo Verygos atsistatydinimo </w:t>
      </w:r>
      <w:hyperlink r:id="rId25">
        <w:r>
          <w:rPr>
            <w:color w:val="FF6347"/>
            <w:u w:val="none"/>
          </w:rPr>
          <w:t>(link)</w:t>
        </w:r>
      </w:hyperlink>
    </w:p>
    <w:p>
      <w:r>
        <w:t xml:space="preserve">Mįslingą Navalno apnuodijimą gaubia įvairios versijos: prabilo apie sunkias komplikacijas </w:t>
      </w:r>
      <w:hyperlink r:id="rId63">
        <w:r>
          <w:rPr>
            <w:color w:val="FF6347"/>
            <w:u w:val="none"/>
          </w:rPr>
          <w:t>(link)</w:t>
        </w:r>
      </w:hyperlink>
    </w:p>
    <w:p>
      <w:r>
        <w:t xml:space="preserve">Ekspertas: tolesnis įvykių scenarijus Baltarusijoje jau yra aiškus </w:t>
      </w:r>
      <w:hyperlink r:id="rId64">
        <w:r>
          <w:rPr>
            <w:color w:val="FF6347"/>
            <w:u w:val="none"/>
          </w:rPr>
          <w:t>(link)</w:t>
        </w:r>
      </w:hyperlink>
    </w:p>
    <w:p>
      <w:r>
        <w:t xml:space="preserve">Po rekordinio atvejų skaičiaus Čaplinsko žinia: situacija sparčiai blogės, žmonės nebenori atskleisti savo kontaktų </w:t>
      </w:r>
      <w:hyperlink r:id="rId65">
        <w:r>
          <w:rPr>
            <w:color w:val="FF6347"/>
            <w:u w:val="none"/>
          </w:rPr>
          <w:t>(link)</w:t>
        </w:r>
      </w:hyperlink>
    </w:p>
    <w:p>
      <w:r>
        <w:t xml:space="preserve">Prieš mokslo metus tenka kaip reikiant pakrapštyti kišenes: krūptelėjo pamatę, kiek kainuoja uniformos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Ruduo kalendoriaus nepažįsta – paskutinės rugpjūčio dienos bus vėsios ir lietingos </w:t>
      </w:r>
      <w:hyperlink r:id="rId11">
        <w:r>
          <w:rPr>
            <w:color w:val="FF6347"/>
            <w:u w:val="none"/>
          </w:rPr>
          <w:t>(link)</w:t>
        </w:r>
      </w:hyperlink>
    </w:p>
    <w:p>
      <w:r>
        <w:t xml:space="preserve">Gydytojas Morozovas sukritikavo reikalavimą kavinėse dėvėti kaukes ir įvardijo, ko labiausiai reikia vengti </w:t>
      </w:r>
      <w:hyperlink r:id="rId13">
        <w:r>
          <w:rPr>
            <w:color w:val="FF6347"/>
            <w:u w:val="none"/>
          </w:rPr>
          <w:t>(link)</w:t>
        </w:r>
      </w:hyperlink>
    </w:p>
    <w:p>
      <w:r>
        <w:t xml:space="preserve">Cichanouskaja: žurnalistų persekiojimas rodo Baltarusijos režimo moralinį bankrotą </w:t>
      </w:r>
      <w:hyperlink r:id="rId66">
        <w:r>
          <w:rPr>
            <w:color w:val="FF6347"/>
            <w:u w:val="none"/>
          </w:rPr>
          <w:t>(link)</w:t>
        </w:r>
      </w:hyperlink>
    </w:p>
    <w:p>
      <w:r>
        <w:t xml:space="preserve">Linkevičius: strateginis dialogas su Turkija turi vykti </w:t>
      </w:r>
      <w:hyperlink r:id="rId67">
        <w:r>
          <w:rPr>
            <w:color w:val="FF6347"/>
            <w:u w:val="none"/>
          </w:rPr>
          <w:t>(link)</w:t>
        </w:r>
      </w:hyperlink>
    </w:p>
    <w:p>
      <w:r>
        <w:t xml:space="preserve">Indrė Žvaigždinienė: tik nuo mūsų pačių sąmoningumo priklauso, kokioje aplinkoje gyvensime </w:t>
      </w:r>
      <w:hyperlink r:id="rId68">
        <w:r>
          <w:rPr>
            <w:color w:val="FF6347"/>
            <w:u w:val="none"/>
          </w:rPr>
          <w:t>(link)</w:t>
        </w:r>
      </w:hyperlink>
    </w:p>
    <w:p>
      <w:r>
        <w:t xml:space="preserve">Prieš Rugsėjo 1-ąją karštligiškai ieško mokytojų </w:t>
      </w:r>
      <w:hyperlink r:id="rId69">
        <w:r>
          <w:rPr>
            <w:color w:val="FF6347"/>
            <w:u w:val="none"/>
          </w:rPr>
          <w:t>(link)</w:t>
        </w:r>
      </w:hyperlink>
    </w:p>
    <w:p>
      <w:r>
        <w:t xml:space="preserve">Konservatoriai Klaipėdoje pristatė partijos programą ir kandidatus Seimo rinkimuose </w:t>
      </w:r>
      <w:hyperlink r:id="rId70">
        <w:r>
          <w:rPr>
            <w:color w:val="FF6347"/>
            <w:u w:val="none"/>
          </w:rPr>
          <w:t>(link)</w:t>
        </w:r>
      </w:hyperlink>
    </w:p>
    <w:p>
      <w:r>
        <w:t xml:space="preserve">Nuo rugsėjo visi renginių ir susibūrimų žiūrovai ir dalyviai turės būti užregistruoti </w:t>
      </w:r>
      <w:hyperlink r:id="rId71">
        <w:r>
          <w:rPr>
            <w:color w:val="FF6347"/>
            <w:u w:val="none"/>
          </w:rPr>
          <w:t>(link)</w:t>
        </w:r>
      </w:hyperlink>
    </w:p>
    <w:p>
      <w:r>
        <w:t xml:space="preserve">NVSC atstovė R. Lingienė: galime atsiliepti tik į kas trečią skambutį </w:t>
      </w:r>
      <w:hyperlink r:id="rId72">
        <w:r>
          <w:rPr>
            <w:color w:val="FF6347"/>
            <w:u w:val="none"/>
          </w:rPr>
          <w:t>(link)</w:t>
        </w:r>
      </w:hyperlink>
    </w:p>
    <w:p>
      <w:r>
        <w:t xml:space="preserve">Atsarginį planą ruošia iš karto: du netikėti TS-LKD keliai </w:t>
      </w:r>
      <w:hyperlink r:id="rId50">
        <w:r>
          <w:rPr>
            <w:color w:val="FF6347"/>
            <w:u w:val="none"/>
          </w:rPr>
          <w:t>(link)</w:t>
        </w:r>
      </w:hyperlink>
    </w:p>
    <w:p>
      <w:r>
        <w:t xml:space="preserve">Rusijoje sergamumas COVID-19 vėl artėja prie 5 000 atvejų per parą </w:t>
      </w:r>
      <w:hyperlink r:id="rId73">
        <w:r>
          <w:rPr>
            <w:color w:val="FF6347"/>
            <w:u w:val="none"/>
          </w:rPr>
          <w:t>(link)</w:t>
        </w:r>
      </w:hyperlink>
    </w:p>
    <w:p>
      <w:r>
        <w:t xml:space="preserve">Per parą Lietuvoje nustatyti 29 nauji koronaviruso atvejai: daugumos užsikrėtimo aplinkybės neaiškios </w:t>
      </w:r>
      <w:hyperlink r:id="rId74">
        <w:r>
          <w:rPr>
            <w:color w:val="FF6347"/>
            <w:u w:val="none"/>
          </w:rPr>
          <w:t>(link)</w:t>
        </w:r>
      </w:hyperlink>
    </w:p>
    <w:p>
      <w:r>
        <w:t xml:space="preserve">Teismas: Vilnius teisėtai nutraukė Lazdynų baseino statybų sutartį </w:t>
      </w:r>
      <w:hyperlink r:id="rId75">
        <w:r>
          <w:rPr>
            <w:color w:val="FF6347"/>
            <w:u w:val="none"/>
          </w:rPr>
          <w:t>(link)</w:t>
        </w:r>
      </w:hyperlink>
    </w:p>
    <w:p>
      <w:r>
        <w:t xml:space="preserve">Vasaros pabaigoje – pirmosios prognozės rudeniui: standartinių orų jau nebebus </w:t>
      </w:r>
      <w:hyperlink r:id="rId76">
        <w:r>
          <w:rPr>
            <w:color w:val="FF6347"/>
            <w:u w:val="none"/>
          </w:rPr>
          <w:t>(link)</w:t>
        </w:r>
      </w:hyperlink>
    </w:p>
    <w:p>
      <w:r>
        <w:t xml:space="preserve">Savaitgalį vyraus niūrūs, debesuoti ir lietingi orai </w:t>
      </w:r>
      <w:hyperlink r:id="rId77">
        <w:r>
          <w:rPr>
            <w:color w:val="FF6347"/>
            <w:u w:val="none"/>
          </w:rPr>
          <w:t>(link)</w:t>
        </w:r>
      </w:hyperlink>
    </w:p>
    <w:p>
      <w:r>
        <w:t xml:space="preserve">Vadovauti Lietuvos zoologijos sodui siekia šeši kandidatai </w:t>
      </w:r>
      <w:hyperlink r:id="rId78">
        <w:r>
          <w:rPr>
            <w:color w:val="FF6347"/>
            <w:u w:val="none"/>
          </w:rPr>
          <w:t>(link)</w:t>
        </w:r>
      </w:hyperlink>
    </w:p>
    <w:p>
      <w:r>
        <w:t xml:space="preserve">Lietuvos ir Suomijos užsienio reikalų ministrai aptars saugumą, dvišalius santykius </w:t>
      </w:r>
      <w:hyperlink r:id="rId79">
        <w:r>
          <w:rPr>
            <w:color w:val="FF6347"/>
            <w:u w:val="none"/>
          </w:rPr>
          <w:t>(link)</w:t>
        </w:r>
      </w:hyperlink>
    </w:p>
    <w:p>
      <w:r>
        <w:t xml:space="preserve">Paskutinio vasaros savaitgalio orai: sinoptikai ragina nepamiršti skėčių </w:t>
      </w:r>
      <w:hyperlink r:id="rId80">
        <w:r>
          <w:rPr>
            <w:color w:val="FF6347"/>
            <w:u w:val="none"/>
          </w:rPr>
          <w:t>(link)</w:t>
        </w:r>
      </w:hyperlink>
    </w:p>
    <w:p>
      <w:r>
        <w:t xml:space="preserve">Koronavirusas diagnozuotas Klaipėdos priemiesčio autobuso vairuotojui </w:t>
      </w:r>
      <w:hyperlink r:id="rId81">
        <w:r>
          <w:rPr>
            <w:color w:val="FF6347"/>
            <w:u w:val="none"/>
          </w:rPr>
          <w:t>(link)</w:t>
        </w:r>
      </w:hyperlink>
    </w:p>
    <w:p>
      <w:r>
        <w:t xml:space="preserve">Mėnesio orai: žada gerokai šiltesnį rugsėjį </w:t>
      </w:r>
      <w:hyperlink r:id="rId82">
        <w:r>
          <w:rPr>
            <w:color w:val="FF6347"/>
            <w:u w:val="none"/>
          </w:rPr>
          <w:t>(link)</w:t>
        </w:r>
      </w:hyperlink>
    </w:p>
    <w:p>
      <w:r>
        <w:t xml:space="preserve">Skelbia naujausius užsikrėtusiųjų maršrutus: lankėsi prekybos centruose, renginiuose ir grožio salonuose </w:t>
      </w:r>
      <w:hyperlink r:id="rId83">
        <w:r>
          <w:rPr>
            <w:color w:val="FF6347"/>
            <w:u w:val="none"/>
          </w:rPr>
          <w:t>(link)</w:t>
        </w:r>
      </w:hyperlink>
    </w:p>
    <w:p>
      <w:r>
        <w:t xml:space="preserve">Rekonstruojant Neries krantinę Vilniuje, rasti, manoma, carinės tvirtovės pamatai </w:t>
      </w:r>
      <w:hyperlink r:id="rId84">
        <w:r>
          <w:rPr>
            <w:color w:val="FF6347"/>
            <w:u w:val="none"/>
          </w:rPr>
          <w:t>(link)</w:t>
        </w:r>
      </w:hyperlink>
    </w:p>
    <w:p>
      <w:r>
        <w:t xml:space="preserve">SAM primena: žmonėms su negalia kaukių dėvėjimas nėra privalomas </w:t>
      </w:r>
      <w:hyperlink r:id="rId85">
        <w:r>
          <w:rPr>
            <w:color w:val="FF6347"/>
            <w:u w:val="none"/>
          </w:rPr>
          <w:t>(link)</w:t>
        </w:r>
      </w:hyperlink>
    </w:p>
    <w:p>
      <w:r>
        <w:t xml:space="preserve">Širinskienė ir Pranckietis susiginčijo, kas kaltas dėl KT išvados </w:t>
      </w:r>
      <w:hyperlink r:id="rId86">
        <w:r>
          <w:rPr>
            <w:color w:val="FF6347"/>
            <w:u w:val="none"/>
          </w:rPr>
          <w:t>(link)</w:t>
        </w:r>
      </w:hyperlink>
    </w:p>
    <w:p>
      <w:r>
        <w:t xml:space="preserve">Raimundas Lopata. Už kiek Lietuvoje teisingumas? </w:t>
      </w:r>
      <w:hyperlink r:id="rId87">
        <w:r>
          <w:rPr>
            <w:color w:val="FF6347"/>
            <w:u w:val="none"/>
          </w:rPr>
          <w:t>(link)</w:t>
        </w:r>
      </w:hyperlink>
    </w:p>
    <w:p>
      <w:r>
        <w:t xml:space="preserve">Rasa Budbergytė, Vaidas Navickas. Nueinanti Vyriausybė skuba savo nuožiūra skirstyti milijardus </w:t>
      </w:r>
      <w:hyperlink r:id="rId88">
        <w:r>
          <w:rPr>
            <w:color w:val="FF6347"/>
            <w:u w:val="none"/>
          </w:rPr>
          <w:t>(link)</w:t>
        </w:r>
      </w:hyperlink>
    </w:p>
    <w:p>
      <w:r>
        <w:t xml:space="preserve">Povilas Gylys. Po rinkimų nors ir tvanas? </w:t>
      </w:r>
      <w:hyperlink r:id="rId89">
        <w:r>
          <w:rPr>
            <w:color w:val="FF6347"/>
            <w:u w:val="none"/>
          </w:rPr>
          <w:t>(link)</w:t>
        </w:r>
      </w:hyperlink>
    </w:p>
    <w:p>
      <w:r>
        <w:t xml:space="preserve">Kreipėsi į mažamečių tėvus: veždami vaikus vežimėliuose nestokokite atidumo </w:t>
      </w:r>
      <w:hyperlink r:id="rId90">
        <w:r>
          <w:rPr>
            <w:color w:val="FF6347"/>
            <w:u w:val="none"/>
          </w:rPr>
          <w:t>(link)</w:t>
        </w:r>
      </w:hyperlink>
    </w:p>
    <w:p>
      <w:r>
        <w:t xml:space="preserve">Atvedusi į šokių repeticiją dukrą, mama liko be žado: sunku tylėti, matant tokią viruso grėsmę </w:t>
      </w:r>
      <w:hyperlink r:id="rId91">
        <w:r>
          <w:rPr>
            <w:color w:val="FF6347"/>
            <w:u w:val="none"/>
          </w:rPr>
          <w:t>(link)</w:t>
        </w:r>
      </w:hyperlink>
    </w:p>
    <w:p>
      <w:r>
        <w:t xml:space="preserve">"Delfi Главное": Путин готов помогать Лукашенко силой, что может Литва, коронавирусные новшества и цены на общежития </w:t>
      </w:r>
      <w:hyperlink r:id="rId92">
        <w:r>
          <w:rPr>
            <w:color w:val="FF6347"/>
            <w:u w:val="none"/>
          </w:rPr>
          <w:t>(link)</w:t>
        </w:r>
      </w:hyperlink>
    </w:p>
    <w:p>
      <w:r>
        <w:t xml:space="preserve">"7 дней в Михново": другой мир за калиткой </w:t>
      </w:r>
      <w:hyperlink r:id="rId93">
        <w:r>
          <w:rPr>
            <w:color w:val="FF6347"/>
            <w:u w:val="none"/>
          </w:rPr>
          <w:t>(link)</w:t>
        </w:r>
      </w:hyperlink>
    </w:p>
    <w:p>
      <w:r>
        <w:t xml:space="preserve">"Никто не ждал, что путь к свободе нам усыпят розами". Как белорусы объединяются для протестов без лидеров? </w:t>
      </w:r>
      <w:hyperlink r:id="rId94">
        <w:r>
          <w:rPr>
            <w:color w:val="FF6347"/>
            <w:u w:val="none"/>
          </w:rPr>
          <w:t>(link)</w:t>
        </w:r>
      </w:hyperlink>
    </w:p>
    <w:p>
      <w:r>
        <w:t xml:space="preserve">Lithuanian Poles' leader criticizes Freedom Way as failed 'PR stunt' </w:t>
      </w:r>
      <w:hyperlink r:id="rId95">
        <w:r>
          <w:rPr>
            <w:color w:val="FF6347"/>
            <w:u w:val="none"/>
          </w:rPr>
          <w:t>(link)</w:t>
        </w:r>
      </w:hyperlink>
    </w:p>
    <w:p>
      <w:r>
        <w:t xml:space="preserve">VDU – antras pagal pirmakursių skaičių Lietuvoje </w:t>
      </w:r>
      <w:hyperlink r:id="rId96">
        <w:r>
          <w:rPr>
            <w:color w:val="FF6347"/>
            <w:u w:val="none"/>
          </w:rPr>
          <w:t>(link)</w:t>
        </w:r>
      </w:hyperlink>
    </w:p>
    <w:p>
      <w:r>
        <w:t xml:space="preserve">Atmintinė gyventojams, norintiems susigrąžinti už būsto ir automobilių remontą bei auklių paslaugas patirtas išlaidas: galima atgauti iki 400 eurų </w:t>
      </w:r>
      <w:hyperlink r:id="rId97">
        <w:r>
          <w:rPr>
            <w:color w:val="FF6347"/>
            <w:u w:val="none"/>
          </w:rPr>
          <w:t>(link)</w:t>
        </w:r>
      </w:hyperlink>
    </w:p>
    <w:p>
      <w:r>
        <w:t xml:space="preserve">SMK kanclerė Gabija Skučaitė: „Didelis stebuklas savo akimis regėti studentų transformacijas“ </w:t>
      </w:r>
      <w:hyperlink r:id="rId98">
        <w:r>
          <w:rPr>
            <w:color w:val="FF6347"/>
            <w:u w:val="none"/>
          </w:rPr>
          <w:t>(link)</w:t>
        </w:r>
      </w:hyperlink>
    </w:p>
    <w:p>
      <w:r>
        <w:t xml:space="preserve">Susirūpino dėl mokslinio tyrimo, neva žmonių pajamas kontroliuos institucijos, o grynieji pinigai išnyks </w:t>
      </w:r>
      <w:hyperlink r:id="rId99">
        <w:r>
          <w:rPr>
            <w:color w:val="FF6347"/>
            <w:u w:val="none"/>
          </w:rPr>
          <w:t>(link)</w:t>
        </w:r>
      </w:hyperlink>
    </w:p>
    <w:p>
      <w:r>
        <w:t xml:space="preserve">Pasidalino šiurpiomis istorijomis apie koronaviruso testus, bet jos – melagingos </w:t>
      </w:r>
      <w:hyperlink r:id="rId100">
        <w:r>
          <w:rPr>
            <w:color w:val="FF6347"/>
            <w:u w:val="none"/>
          </w:rPr>
          <w:t>(link)</w:t>
        </w:r>
      </w:hyperlink>
    </w:p>
    <w:p>
      <w:r>
        <w:t xml:space="preserve">Daugybę kartų paneigtas melas apie COVID-19 ir toliau plinta tarp lietuvių: neapsigaukite </w:t>
      </w:r>
      <w:hyperlink r:id="rId101">
        <w:r>
          <w:rPr>
            <w:color w:val="FF6347"/>
            <w:u w:val="none"/>
          </w:rPr>
          <w:t>(link)</w:t>
        </w:r>
      </w:hyperlink>
    </w:p>
    <w:p>
      <w:r>
        <w:t xml:space="preserve">„Chemtreilai“ nesiliauja žadinę lietuvių vaizduočių: paprašius įrodymų, siūlo – „nebegrybauti“ </w:t>
      </w:r>
      <w:hyperlink r:id="rId102">
        <w:r>
          <w:rPr>
            <w:color w:val="FF6347"/>
            <w:u w:val="none"/>
          </w:rPr>
          <w:t>(link)</w:t>
        </w:r>
      </w:hyperlink>
    </w:p>
    <w:p>
      <w:r>
        <w:t xml:space="preserve">Melagingai tvirtina, kad infraraudonųjų spindulių termometrai kenkia sveikatai </w:t>
      </w:r>
      <w:hyperlink r:id="rId103">
        <w:r>
          <w:rPr>
            <w:color w:val="FF6347"/>
            <w:u w:val="none"/>
          </w:rPr>
          <w:t>(link)</w:t>
        </w:r>
      </w:hyperlink>
    </w:p>
    <w:p>
      <w:r>
        <w:t xml:space="preserve">Įsiutęs ant signatarų pasidalino netikromis datomis, Lietuvą išvadino TSRS išlaikytine </w:t>
      </w:r>
      <w:hyperlink r:id="rId104">
        <w:r>
          <w:rPr>
            <w:color w:val="FF6347"/>
            <w:u w:val="none"/>
          </w:rPr>
          <w:t>(link)</w:t>
        </w:r>
      </w:hyperlink>
    </w:p>
    <w:p>
      <w:r>
        <w:t xml:space="preserve">Klaidingai mano, kad TV reportažas – įrodymas, kad žmonės bus tikrai „čipuojami“ </w:t>
      </w:r>
      <w:hyperlink r:id="rId105">
        <w:r>
          <w:rPr>
            <w:color w:val="FF6347"/>
            <w:u w:val="none"/>
          </w:rPr>
          <w:t>(link)</w:t>
        </w:r>
      </w:hyperlink>
    </w:p>
    <w:p>
      <w:r>
        <w:t xml:space="preserve">Neteisingai suprastas dokumentas įžiebė baimę, neva vaikai bus izoliuojami nuo tėvų </w:t>
      </w:r>
      <w:hyperlink r:id="rId106">
        <w:r>
          <w:rPr>
            <w:color w:val="FF6347"/>
            <w:u w:val="none"/>
          </w:rPr>
          <w:t>(link)</w:t>
        </w:r>
      </w:hyperlink>
    </w:p>
    <w:p>
      <w:r>
        <w:t xml:space="preserve">Ложная информация: "Литва готовит интервенцию в Беларусь" </w:t>
      </w:r>
      <w:hyperlink r:id="rId107">
        <w:r>
          <w:rPr>
            <w:color w:val="FF6347"/>
            <w:u w:val="none"/>
          </w:rPr>
          <w:t>(link)</w:t>
        </w:r>
      </w:hyperlink>
    </w:p>
    <w:p>
      <w:r>
        <w:t xml:space="preserve">Melagingai skelbia, kad Baltarusijos protestus kursto Vytautas Landsbergis </w:t>
      </w:r>
      <w:hyperlink r:id="rId108">
        <w:r>
          <w:rPr>
            <w:color w:val="FF6347"/>
            <w:u w:val="none"/>
          </w:rPr>
          <w:t>(link)</w:t>
        </w:r>
      </w:hyperlink>
    </w:p>
    <w:p>
      <w:r>
        <w:t xml:space="preserve">Baksnoja į dviejų metų senumo įrašą, tvirtindami, kad Kalifornijoje miško gaisrai kyla tyčia </w:t>
      </w:r>
      <w:hyperlink r:id="rId109">
        <w:r>
          <w:rPr>
            <w:color w:val="FF6347"/>
            <w:u w:val="none"/>
          </w:rPr>
          <w:t>(link)</w:t>
        </w:r>
      </w:hyperlink>
    </w:p>
    <w:p>
      <w:r>
        <w:t xml:space="preserve">Klaidingai teigia, kad skiepai silpnina imunitetą ir sukelia meningitą </w:t>
      </w:r>
      <w:hyperlink r:id="rId110">
        <w:r>
          <w:rPr>
            <w:color w:val="FF6347"/>
            <w:u w:val="none"/>
          </w:rPr>
          <w:t>(link)</w:t>
        </w:r>
      </w:hyperlink>
    </w:p>
    <w:p>
      <w:r>
        <w:t xml:space="preserve">Lietuvos veiksmais besistebinti Vokietija: ar tik mums patiems neteks gailėtis? </w:t>
      </w:r>
      <w:hyperlink r:id="rId47">
        <w:r>
          <w:rPr>
            <w:color w:val="FF6347"/>
            <w:u w:val="none"/>
          </w:rPr>
          <w:t>(link)</w:t>
        </w:r>
      </w:hyperlink>
    </w:p>
    <w:p>
      <w:r>
        <w:t xml:space="preserve">Niūrus ekspertų scenarijus Lukašenkai: išvaikius protestus problemos tik prasidės </w:t>
      </w:r>
      <w:hyperlink r:id="rId21">
        <w:r>
          <w:rPr>
            <w:color w:val="FF6347"/>
            <w:u w:val="none"/>
          </w:rPr>
          <w:t>(link)</w:t>
        </w:r>
      </w:hyperlink>
    </w:p>
    <w:p>
      <w:r>
        <w:t xml:space="preserve">Visi žinojo, bet tylėjo: Estijos „Metų mama“ vadinamos moters namuose – šiurpą keliantys įvykiai </w:t>
      </w:r>
      <w:hyperlink r:id="rId12">
        <w:r>
          <w:rPr>
            <w:color w:val="FF6347"/>
            <w:u w:val="none"/>
          </w:rPr>
          <w:t>(link)</w:t>
        </w:r>
      </w:hyperlink>
    </w:p>
    <w:p>
      <w:r>
        <w:t xml:space="preserve">Minske per moterų protesto akciją sulaikomi demonstrantai, žurnalistai </w:t>
      </w:r>
      <w:hyperlink r:id="rId111">
        <w:r>
          <w:rPr>
            <w:color w:val="FF6347"/>
            <w:u w:val="none"/>
          </w:rPr>
          <w:t>(link)</w:t>
        </w:r>
      </w:hyperlink>
    </w:p>
    <w:p>
      <w:r>
        <w:t xml:space="preserve">Europoje intensyvėjant koronaviruso plitimui griežtinami suvaržymai </w:t>
      </w:r>
      <w:hyperlink r:id="rId112">
        <w:r>
          <w:rPr>
            <w:color w:val="FF6347"/>
            <w:u w:val="none"/>
          </w:rPr>
          <w:t>(link)</w:t>
        </w:r>
      </w:hyperlink>
    </w:p>
    <w:p>
      <w:r>
        <w:t xml:space="preserve">Šventojoje – unikalus objektas, apie kurį žino ne kiekvienas: prieš kelis šimtus metų jis stovėjo Palangoje </w:t>
      </w:r>
      <w:hyperlink r:id="rId113">
        <w:r>
          <w:rPr>
            <w:color w:val="FF6347"/>
            <w:u w:val="none"/>
          </w:rPr>
          <w:t>(link)</w:t>
        </w:r>
      </w:hyperlink>
    </w:p>
    <w:p>
      <w:r>
        <w:t xml:space="preserve">Grigiškėse pašventinta nauja bažnyčia, šalia jos bus įkurtas skveras </w:t>
      </w:r>
      <w:hyperlink r:id="rId114">
        <w:r>
          <w:rPr>
            <w:color w:val="FF6347"/>
            <w:u w:val="none"/>
          </w:rPr>
          <w:t>(link)</w:t>
        </w:r>
      </w:hyperlink>
    </w:p>
    <w:p>
      <w:r>
        <w:t xml:space="preserve">Žvėryno gyventojai pasipiktinę: kodėl dėl elektros laidų turi kentėti medžiai? </w:t>
      </w:r>
      <w:hyperlink r:id="rId115">
        <w:r>
          <w:rPr>
            <w:color w:val="FF6347"/>
            <w:u w:val="none"/>
          </w:rPr>
          <w:t>(link)</w:t>
        </w:r>
      </w:hyperlink>
    </w:p>
    <w:p>
      <w:r>
        <w:t xml:space="preserve">Vilniuje atidarytos dvi naujos mokyklos </w:t>
      </w:r>
      <w:hyperlink r:id="rId116">
        <w:r>
          <w:rPr>
            <w:color w:val="FF6347"/>
            <w:u w:val="none"/>
          </w:rPr>
          <w:t>(link)</w:t>
        </w:r>
      </w:hyperlink>
    </w:p>
    <w:p>
      <w:r>
        <w:t xml:space="preserve">Kaune SBA atnaujino automobilių aikštelę po Vienybės aikšte </w:t>
      </w:r>
      <w:hyperlink r:id="rId117">
        <w:r>
          <w:rPr>
            <w:color w:val="FF6347"/>
            <w:u w:val="none"/>
          </w:rPr>
          <w:t>(link)</w:t>
        </w:r>
      </w:hyperlink>
    </w:p>
    <w:p>
      <w:r>
        <w:t xml:space="preserve">Vienas įprotis padidina kai kurių vėžio formų riziką net 10 proc. </w:t>
      </w:r>
      <w:hyperlink r:id="rId19">
        <w:r>
          <w:rPr>
            <w:color w:val="FF6347"/>
            <w:u w:val="none"/>
          </w:rPr>
          <w:t>(link)</w:t>
        </w:r>
      </w:hyperlink>
    </w:p>
    <w:p>
      <w:r>
        <w:t xml:space="preserve">Dietistės patarimas, norintiems numesti svorį: vienas blogas įprotis gali viską sugriauti </w:t>
      </w:r>
      <w:hyperlink r:id="rId118">
        <w:r>
          <w:rPr>
            <w:color w:val="FF6347"/>
            <w:u w:val="none"/>
          </w:rPr>
          <w:t>(link)</w:t>
        </w:r>
      </w:hyperlink>
    </w:p>
    <w:p>
      <w:r>
        <w:t xml:space="preserve">Veryga: pagaliau sudaryta pirmoji sutartis dėl vakcinų nuo koronaviruso įsigijimo </w:t>
      </w:r>
      <w:hyperlink r:id="rId119">
        <w:r>
          <w:rPr>
            <w:color w:val="FF6347"/>
            <w:u w:val="none"/>
          </w:rPr>
          <w:t>(link)</w:t>
        </w:r>
      </w:hyperlink>
    </w:p>
    <w:p>
      <w:r>
        <w:t xml:space="preserve">Lingienė pasakė, kuris koronaviruso židinys yra didžiausias </w:t>
      </w:r>
      <w:hyperlink r:id="rId120">
        <w:r>
          <w:rPr>
            <w:color w:val="FF6347"/>
            <w:u w:val="none"/>
          </w:rPr>
          <w:t>(link)</w:t>
        </w:r>
      </w:hyperlink>
    </w:p>
    <w:p>
      <w:r>
        <w:t xml:space="preserve">Gydytojas Morozovas: nuo koronaviruso apsaugos ne visos kaukės </w:t>
      </w:r>
      <w:hyperlink r:id="rId121">
        <w:r>
          <w:rPr>
            <w:color w:val="FF6347"/>
            <w:u w:val="none"/>
          </w:rPr>
          <w:t>(link)</w:t>
        </w:r>
      </w:hyperlink>
    </w:p>
    <w:p>
      <w:r>
        <w:t xml:space="preserve">Pajamų nelygybė auga: trijų turtingiausių pasaulio žmonių turtas pasiekė stulbinamą lygį </w:t>
      </w:r>
      <w:hyperlink r:id="rId122">
        <w:r>
          <w:rPr>
            <w:color w:val="FF6347"/>
            <w:u w:val="none"/>
          </w:rPr>
          <w:t>(link)</w:t>
        </w:r>
      </w:hyperlink>
    </w:p>
    <w:p>
      <w:r>
        <w:t xml:space="preserve">Lukašenka pagrasino Lietuvai ir Lenkijai: mes jiems parodysim, ką reiškia sankcijos </w:t>
      </w:r>
      <w:hyperlink r:id="rId123">
        <w:r>
          <w:rPr>
            <w:color w:val="FF6347"/>
            <w:u w:val="none"/>
          </w:rPr>
          <w:t>(link)</w:t>
        </w:r>
      </w:hyperlink>
    </w:p>
    <w:p>
      <w:r>
        <w:t xml:space="preserve">Darbo laiko ribojimą vertina skirtingai: restoranams tinka, barai skaičiuoja prarastas pajamas </w:t>
      </w:r>
      <w:hyperlink r:id="rId124">
        <w:r>
          <w:rPr>
            <w:color w:val="FF6347"/>
            <w:u w:val="none"/>
          </w:rPr>
          <w:t>(link)</w:t>
        </w:r>
      </w:hyperlink>
    </w:p>
    <w:p>
      <w:r>
        <w:t xml:space="preserve">Veryga: nusiteikime, barų darbo laikas bus trumpinamas </w:t>
      </w:r>
      <w:hyperlink r:id="rId125">
        <w:r>
          <w:rPr>
            <w:color w:val="FF6347"/>
            <w:u w:val="none"/>
          </w:rPr>
          <w:t>(link)</w:t>
        </w:r>
      </w:hyperlink>
    </w:p>
    <w:p>
      <w:r>
        <w:t xml:space="preserve">Ekonomistas perspėja: visoms prekėms gali būti pradėtas taikyti naujas mokestis </w:t>
      </w:r>
      <w:hyperlink r:id="rId126">
        <w:r>
          <w:rPr>
            <w:color w:val="FF6347"/>
            <w:u w:val="none"/>
          </w:rPr>
          <w:t>(link)</w:t>
        </w:r>
      </w:hyperlink>
    </w:p>
    <w:p>
      <w:r>
        <w:t xml:space="preserve">Tai, kas populiariu, nebūtinai yra skoninga: interjero klišės, kurių geriau vengti </w:t>
      </w:r>
      <w:hyperlink r:id="rId127">
        <w:r>
          <w:rPr>
            <w:color w:val="FF6347"/>
            <w:u w:val="none"/>
          </w:rPr>
          <w:t>(link)</w:t>
        </w:r>
      </w:hyperlink>
    </w:p>
    <w:p>
      <w:r>
        <w:t xml:space="preserve">Vilniečiai pasakė, kurie mikrorajonai pasiekiami prasčiausiai: pastabų turėjo ir dėl automobilių statymo </w:t>
      </w:r>
      <w:hyperlink r:id="rId128">
        <w:r>
          <w:rPr>
            <w:color w:val="FF6347"/>
            <w:u w:val="none"/>
          </w:rPr>
          <w:t>(link)</w:t>
        </w:r>
      </w:hyperlink>
    </w:p>
    <w:p>
      <w:r>
        <w:t xml:space="preserve">Įvertino, kuo kvėpuojame Vilniaus mikrorajonuose: kuriuose oro užterštumas yra didžiausias? </w:t>
      </w:r>
      <w:hyperlink r:id="rId129">
        <w:r>
          <w:rPr>
            <w:color w:val="FF6347"/>
            <w:u w:val="none"/>
          </w:rPr>
          <w:t>(link)</w:t>
        </w:r>
      </w:hyperlink>
    </w:p>
    <w:p>
      <w:r>
        <w:t xml:space="preserve">Statybų sektoriaus laukia permainos: keičiasi reikalavimai pastatams </w:t>
      </w:r>
      <w:hyperlink r:id="rId130">
        <w:r>
          <w:rPr>
            <w:color w:val="FF6347"/>
            <w:u w:val="none"/>
          </w:rPr>
          <w:t>(link)</w:t>
        </w:r>
      </w:hyperlink>
    </w:p>
    <w:p>
      <w:r>
        <w:t xml:space="preserve">NT specialistai pataria: sklypą ar namą rinkitės išplėtotame kvartale </w:t>
      </w:r>
      <w:hyperlink r:id="rId131">
        <w:r>
          <w:rPr>
            <w:color w:val="FF6347"/>
            <w:u w:val="none"/>
          </w:rPr>
          <w:t>(link)</w:t>
        </w:r>
      </w:hyperlink>
    </w:p>
    <w:p>
      <w:r>
        <w:t xml:space="preserve">Vasaros išpardavimas internete: likite atidūs </w:t>
      </w:r>
      <w:hyperlink r:id="rId132">
        <w:r>
          <w:rPr>
            <w:color w:val="FF6347"/>
            <w:u w:val="none"/>
          </w:rPr>
          <w:t>(link)</w:t>
        </w:r>
      </w:hyperlink>
    </w:p>
    <w:p>
      <w:r>
        <w:t xml:space="preserve">Internetiniai slapukai – pagalba naršymui, bet rizika duomenims </w:t>
      </w:r>
      <w:hyperlink r:id="rId133">
        <w:r>
          <w:rPr>
            <w:color w:val="FF6347"/>
            <w:u w:val="none"/>
          </w:rPr>
          <w:t>(link)</w:t>
        </w:r>
      </w:hyperlink>
    </w:p>
    <w:p>
      <w:r>
        <w:t xml:space="preserve">Ar atskirsite, kurios iš šių antraščių yra naujienos, o kurios - melagienos? </w:t>
      </w:r>
      <w:hyperlink r:id="rId134">
        <w:r>
          <w:rPr>
            <w:color w:val="FF6347"/>
            <w:u w:val="none"/>
          </w:rPr>
          <w:t>(link)</w:t>
        </w:r>
      </w:hyperlink>
    </w:p>
    <w:p>
      <w:r>
        <w:t xml:space="preserve">„Mama, kai užaugsiu, būsiu influenceris": ką apie šią profesiją turėtų žinoti tėvai </w:t>
      </w:r>
      <w:hyperlink r:id="rId135">
        <w:r>
          <w:rPr>
            <w:color w:val="FF6347"/>
            <w:u w:val="none"/>
          </w:rPr>
          <w:t>(link)</w:t>
        </w:r>
      </w:hyperlink>
    </w:p>
    <w:p>
      <w:r>
        <w:t xml:space="preserve">Ar tėvai turėtų stebėti savo vaikų veiklą internete? </w:t>
      </w:r>
      <w:hyperlink r:id="rId136">
        <w:r>
          <w:rPr>
            <w:color w:val="FF6347"/>
            <w:u w:val="none"/>
          </w:rPr>
          <w:t>(link)</w:t>
        </w:r>
      </w:hyperlink>
    </w:p>
    <w:p>
      <w:r>
        <w:t xml:space="preserve">Bjauri tiesa – kodėl mūsų smegenys jaučia priešiškumą tam, kas negražu </w:t>
      </w:r>
      <w:hyperlink r:id="rId137">
        <w:r>
          <w:rPr>
            <w:color w:val="FF6347"/>
            <w:u w:val="none"/>
          </w:rPr>
          <w:t>(link)</w:t>
        </w:r>
      </w:hyperlink>
    </w:p>
    <w:p>
      <w:r>
        <w:t xml:space="preserve">Išgyvenę „dotkomų“ burbulų sprogimą skelbia nuosprendį dabartiniam technologijų bumui </w:t>
      </w:r>
      <w:hyperlink r:id="rId138">
        <w:r>
          <w:rPr>
            <w:color w:val="FF6347"/>
            <w:u w:val="none"/>
          </w:rPr>
          <w:t>(link)</w:t>
        </w:r>
      </w:hyperlink>
    </w:p>
    <w:p>
      <w:r>
        <w:t xml:space="preserve">Net NASA norėtų apversti šį žemėlapį: tai nėra klaida, nors ir galite manyti priešingai </w:t>
      </w:r>
      <w:hyperlink r:id="rId139">
        <w:r>
          <w:rPr>
            <w:color w:val="FF6347"/>
            <w:u w:val="none"/>
          </w:rPr>
          <w:t>(link)</w:t>
        </w:r>
      </w:hyperlink>
    </w:p>
    <w:p>
      <w:r>
        <w:t xml:space="preserve">Geram telefonui nebūtina išleisti visos savo algos: variantai praktiškiems žmonėms </w:t>
      </w:r>
      <w:hyperlink r:id="rId140">
        <w:r>
          <w:rPr>
            <w:color w:val="FF6347"/>
            <w:u w:val="none"/>
          </w:rPr>
          <w:t>(link)</w:t>
        </w:r>
      </w:hyperlink>
    </w:p>
    <w:p>
      <w:r>
        <w:t xml:space="preserve">Gyventojus nuramina – elektros rinkos pokyčiai vyks saugiai ir reguliuojamai: VIDEO, kaip pasirinkti tiekėją </w:t>
      </w:r>
      <w:hyperlink r:id="rId141">
        <w:r>
          <w:rPr>
            <w:color w:val="FF6347"/>
            <w:u w:val="none"/>
          </w:rPr>
          <w:t>(link)</w:t>
        </w:r>
      </w:hyperlink>
    </w:p>
    <w:p>
      <w:r>
        <w:t xml:space="preserve">Būdas, kaip sunaudoti obuolius: mama pasakė, kuriuos orkaitėje kepti geriausia, jog skonis būtų tobulas </w:t>
      </w:r>
      <w:hyperlink r:id="rId142">
        <w:r>
          <w:rPr>
            <w:color w:val="FF6347"/>
            <w:u w:val="none"/>
          </w:rPr>
          <w:t>(link)</w:t>
        </w:r>
      </w:hyperlink>
    </w:p>
    <w:p>
      <w:r>
        <w:t xml:space="preserve">Burnoje tirpstantis pyragas su varškės kremu ir mėlynėmis </w:t>
      </w:r>
      <w:hyperlink r:id="rId143">
        <w:r>
          <w:rPr>
            <w:color w:val="FF6347"/>
            <w:u w:val="none"/>
          </w:rPr>
          <w:t>(link)</w:t>
        </w:r>
      </w:hyperlink>
    </w:p>
    <w:p>
      <w:r>
        <w:t xml:space="preserve">Gudrybės, kaip išsirinkti gerai prinokusį arbūzą: vien pastuksenti į žievę nepakanka </w:t>
      </w:r>
      <w:hyperlink r:id="rId144">
        <w:r>
          <w:rPr>
            <w:color w:val="FF6347"/>
            <w:u w:val="none"/>
          </w:rPr>
          <w:t>(link)</w:t>
        </w:r>
      </w:hyperlink>
    </w:p>
    <w:p>
      <w:r>
        <w:t xml:space="preserve">Minkšta ir sultinga vištienos krūtinėlė: 5 patarimai, kaip ją pasigaminti namuose </w:t>
      </w:r>
      <w:hyperlink r:id="rId145">
        <w:r>
          <w:rPr>
            <w:color w:val="FF6347"/>
            <w:u w:val="none"/>
          </w:rPr>
          <w:t>(link)</w:t>
        </w:r>
      </w:hyperlink>
    </w:p>
    <w:p>
      <w:r>
        <w:t xml:space="preserve">Malonumas gomuriui: labai gardžios Odetos salotos su krevetėmis </w:t>
      </w:r>
      <w:hyperlink r:id="rId146">
        <w:r>
          <w:rPr>
            <w:color w:val="FF6347"/>
            <w:u w:val="none"/>
          </w:rPr>
          <w:t>(link)</w:t>
        </w:r>
      </w:hyperlink>
    </w:p>
    <w:p>
      <w:r>
        <w:t xml:space="preserve">Prasideda lašišų ir šlakių žvejybos sezonas: viskas, ką turi žinoti žvejai </w:t>
      </w:r>
      <w:hyperlink r:id="rId147">
        <w:r>
          <w:rPr>
            <w:color w:val="FF6347"/>
            <w:u w:val="none"/>
          </w:rPr>
          <w:t>(link)</w:t>
        </w:r>
      </w:hyperlink>
    </w:p>
    <w:p>
      <w:r>
        <w:t xml:space="preserve">Iš pažiūros – tik šiukšlė, bet iš tiesų – vertinga žaliava: štai kokia tikroji jos vertė </w:t>
      </w:r>
      <w:hyperlink r:id="rId148">
        <w:r>
          <w:rPr>
            <w:color w:val="FF6347"/>
            <w:u w:val="none"/>
          </w:rPr>
          <w:t>(link)</w:t>
        </w:r>
      </w:hyperlink>
    </w:p>
    <w:p>
      <w:r>
        <w:t xml:space="preserve">Pirmi žvejybos pontoninėmis gaudyklėmis metai: ar „amžinas“ žvejų ir ruonių konfliktas pagaliau išsispręs? </w:t>
      </w:r>
      <w:hyperlink r:id="rId149">
        <w:r>
          <w:rPr>
            <w:color w:val="FF6347"/>
            <w:u w:val="none"/>
          </w:rPr>
          <w:t>(link)</w:t>
        </w:r>
      </w:hyperlink>
    </w:p>
    <w:p>
      <w:r>
        <w:t xml:space="preserve">Žuvinto rezervate aptikta nauja centrinės Europos augalų rūšis </w:t>
      </w:r>
      <w:hyperlink r:id="rId150">
        <w:r>
          <w:rPr>
            <w:color w:val="FF6347"/>
            <w:u w:val="none"/>
          </w:rPr>
          <w:t>(link)</w:t>
        </w:r>
      </w:hyperlink>
    </w:p>
    <w:p>
      <w:r>
        <w:t xml:space="preserve">Veterinaras paaiškino, kada šuns šlubavimas nepraeis savaime: daugelis daro vieną klaidą </w:t>
      </w:r>
      <w:hyperlink r:id="rId151">
        <w:r>
          <w:rPr>
            <w:color w:val="FF6347"/>
            <w:u w:val="none"/>
          </w:rPr>
          <w:t>(link)</w:t>
        </w:r>
      </w:hyperlink>
    </w:p>
    <w:p>
      <w:r>
        <w:t xml:space="preserve">Filmų suaugusiems žvaigždės pasidalijo patarimais: pasitikrinkite, ar lovoje nedarote šių klaidų </w:t>
      </w:r>
      <w:hyperlink r:id="rId18">
        <w:r>
          <w:rPr>
            <w:color w:val="FF6347"/>
            <w:u w:val="none"/>
          </w:rPr>
          <w:t>(link)</w:t>
        </w:r>
      </w:hyperlink>
    </w:p>
    <w:p>
      <w:r>
        <w:t xml:space="preserve">Dailių plaukų paslaptys: gydytoja paaiškino, ar natūralūs aliejai padeda, ar kenkia </w:t>
      </w:r>
      <w:hyperlink r:id="rId152">
        <w:r>
          <w:rPr>
            <w:color w:val="FF6347"/>
            <w:u w:val="none"/>
          </w:rPr>
          <w:t>(link)</w:t>
        </w:r>
      </w:hyperlink>
    </w:p>
    <w:p>
      <w:r>
        <w:t xml:space="preserve">Į sceną grįžusi Rosita Čivilytė pasidalijo savo grožio ir sveikatos receptais: man atsibodo pataikauti kitiems ir būti patogia </w:t>
      </w:r>
      <w:hyperlink r:id="rId153">
        <w:r>
          <w:rPr>
            <w:color w:val="FF6347"/>
            <w:u w:val="none"/>
          </w:rPr>
          <w:t>(link)</w:t>
        </w:r>
      </w:hyperlink>
    </w:p>
    <w:p>
      <w:r>
        <w:t xml:space="preserve">Streso iššaukta aknė: kaip gydyti ir kodėl nevalia numoti ranka </w:t>
      </w:r>
      <w:hyperlink r:id="rId154">
        <w:r>
          <w:rPr>
            <w:color w:val="FF6347"/>
            <w:u w:val="none"/>
          </w:rPr>
          <w:t>(link)</w:t>
        </w:r>
      </w:hyperlink>
    </w:p>
    <w:p>
      <w:r>
        <w:t xml:space="preserve">Ramūnas Vyšniauskas apie po 8-erių metų nutrūkusią santuoką: visada kaltinu tik save </w:t>
      </w:r>
      <w:hyperlink r:id="rId155">
        <w:r>
          <w:rPr>
            <w:color w:val="FF6347"/>
            <w:u w:val="none"/>
          </w:rPr>
          <w:t>(link)</w:t>
        </w:r>
      </w:hyperlink>
    </w:p>
    <w:p>
      <w:r>
        <w:t xml:space="preserve">Šviežios bulvės – kokios geriausiai tinka cepelinams ir kokių negalima valgyti </w:t>
      </w:r>
      <w:hyperlink r:id="rId22">
        <w:r>
          <w:rPr>
            <w:color w:val="FF6347"/>
            <w:u w:val="none"/>
          </w:rPr>
          <w:t>(link)</w:t>
        </w:r>
      </w:hyperlink>
    </w:p>
    <w:p>
      <w:r>
        <w:t xml:space="preserve">Advokatas nepanoro sėti javų – ūkiui pasirinko retesnių augalų plantaciją </w:t>
      </w:r>
      <w:hyperlink r:id="rId156">
        <w:r>
          <w:rPr>
            <w:color w:val="FF6347"/>
            <w:u w:val="none"/>
          </w:rPr>
          <w:t>(link)</w:t>
        </w:r>
      </w:hyperlink>
    </w:p>
    <w:p>
      <w:r>
        <w:t xml:space="preserve">Kaimo turizmo sodybos kainomis vejasi Palangą: keitėsi įpročiai ir vestuvėse </w:t>
      </w:r>
      <w:hyperlink r:id="rId157">
        <w:r>
          <w:rPr>
            <w:color w:val="FF6347"/>
            <w:u w:val="none"/>
          </w:rPr>
          <w:t>(link)</w:t>
        </w:r>
      </w:hyperlink>
    </w:p>
    <w:p>
      <w:r>
        <w:t xml:space="preserve">Kaip vertinama grūdų kokybė ir kiek skiriasi kaina </w:t>
      </w:r>
      <w:hyperlink r:id="rId158">
        <w:r>
          <w:rPr>
            <w:color w:val="FF6347"/>
            <w:u w:val="none"/>
          </w:rPr>
          <w:t>(link)</w:t>
        </w:r>
      </w:hyperlink>
    </w:p>
    <w:p>
      <w:r>
        <w:t xml:space="preserve">Ūkininkai apsisprendė – Baltijos šalis aprūpins ekologiškais kiaušiniais </w:t>
      </w:r>
      <w:hyperlink r:id="rId159">
        <w:r>
          <w:rPr>
            <w:color w:val="FF6347"/>
            <w:u w:val="none"/>
          </w:rPr>
          <w:t>(link)</w:t>
        </w:r>
      </w:hyperlink>
    </w:p>
    <w:p>
      <w:r>
        <w:t xml:space="preserve">Lietuvaitės gimdymą britai įvardijo kaip pirmą tokį per šimtmetį: klykiau iš skausmo, bet baisiausia buvo tai, kas nutiko po visko </w:t>
      </w:r>
      <w:hyperlink r:id="rId16">
        <w:r>
          <w:rPr>
            <w:color w:val="FF6347"/>
            <w:u w:val="none"/>
          </w:rPr>
          <w:t>(link)</w:t>
        </w:r>
      </w:hyperlink>
    </w:p>
    <w:p>
      <w:r>
        <w:t xml:space="preserve">11 metų konsultuoja tuos, kurie sulaužo neištikimybę: įvardijo 6 požymius, bylojančius apie romaną už santuokos ribų </w:t>
      </w:r>
      <w:hyperlink r:id="rId160">
        <w:r>
          <w:rPr>
            <w:color w:val="FF6347"/>
            <w:u w:val="none"/>
          </w:rPr>
          <w:t>(link)</w:t>
        </w:r>
      </w:hyperlink>
    </w:p>
    <w:p>
      <w:r>
        <w:t xml:space="preserve">Virusui toliau plintant: viskas, ką reikia žinoti tėvams apie tai, kaip vyks pamokos sostinėje </w:t>
      </w:r>
      <w:hyperlink r:id="rId161">
        <w:r>
          <w:rPr>
            <w:color w:val="FF6347"/>
            <w:u w:val="none"/>
          </w:rPr>
          <w:t>(link)</w:t>
        </w:r>
      </w:hyperlink>
    </w:p>
    <w:p>
      <w:r>
        <w:t xml:space="preserve">Psichologė įspėja apie animacinių filmukų įtaką: ragina tėvus nedaryti vienos klaidos </w:t>
      </w:r>
      <w:hyperlink r:id="rId162">
        <w:r>
          <w:rPr>
            <w:color w:val="FF6347"/>
            <w:u w:val="none"/>
          </w:rPr>
          <w:t>(link)</w:t>
        </w:r>
      </w:hyperlink>
    </w:p>
    <w:p>
      <w:r>
        <w:t xml:space="preserve">Užsiėmimas su kūdikiais, kuris ne tik stiprina imunitetą, bet ir lavina: nepražiopsokite tinkamiausio amžiaus </w:t>
      </w:r>
      <w:hyperlink r:id="rId163">
        <w:r>
          <w:rPr>
            <w:color w:val="FF6347"/>
            <w:u w:val="none"/>
          </w:rPr>
          <w:t>(link)</w:t>
        </w:r>
      </w:hyperlink>
    </w:p>
    <w:p>
      <w:r>
        <w:t xml:space="preserve">Pandemijos iššūkiai: kada prispaudus sunkumams galima mažinti darbuotojų atlyginimą? </w:t>
      </w:r>
      <w:hyperlink r:id="rId164">
        <w:r>
          <w:rPr>
            <w:color w:val="FF6347"/>
            <w:u w:val="none"/>
          </w:rPr>
          <w:t>(link)</w:t>
        </w:r>
      </w:hyperlink>
    </w:p>
    <w:p>
      <w:r>
        <w:t xml:space="preserve">Vadovų konsultantas – apie konfliktus darbe: yra situacijų, kai jie būtini </w:t>
      </w:r>
      <w:hyperlink r:id="rId165">
        <w:r>
          <w:rPr>
            <w:color w:val="FF6347"/>
            <w:u w:val="none"/>
          </w:rPr>
          <w:t>(link)</w:t>
        </w:r>
      </w:hyperlink>
    </w:p>
    <w:p>
      <w:r>
        <w:t xml:space="preserve">Specialistė: šie ženklai rodo, kad už darbą jums moka per mažai </w:t>
      </w:r>
      <w:hyperlink r:id="rId166">
        <w:r>
          <w:rPr>
            <w:color w:val="FF6347"/>
            <w:u w:val="none"/>
          </w:rPr>
          <w:t>(link)</w:t>
        </w:r>
      </w:hyperlink>
    </w:p>
    <w:p>
      <w:r>
        <w:t xml:space="preserve">Pamirškite CV ir motyvacinius laiškus: pasakė, kaip su būsimais darbdaviais bendrauja jaunoji karta </w:t>
      </w:r>
      <w:hyperlink r:id="rId167">
        <w:r>
          <w:rPr>
            <w:color w:val="FF6347"/>
            <w:u w:val="none"/>
          </w:rPr>
          <w:t>(link)</w:t>
        </w:r>
      </w:hyperlink>
    </w:p>
    <w:p>
      <w:r>
        <w:t xml:space="preserve">Kuo skiriasi geras ir blogas vadovas: specialistė įvardijo 5 dažniausias vadovavimo klaidas </w:t>
      </w:r>
      <w:hyperlink r:id="rId168">
        <w:r>
          <w:rPr>
            <w:color w:val="FF6347"/>
            <w:u w:val="none"/>
          </w:rPr>
          <w:t>(link)</w:t>
        </w:r>
      </w:hyperlink>
    </w:p>
    <w:p>
      <w:r>
        <w:t xml:space="preserve">VDU – antras pagal pirmakursių skaičių Lietuvoje </w:t>
      </w:r>
      <w:hyperlink r:id="rId96">
        <w:r>
          <w:rPr>
            <w:color w:val="FF6347"/>
            <w:u w:val="none"/>
          </w:rPr>
          <w:t>(link)</w:t>
        </w:r>
      </w:hyperlink>
    </w:p>
    <w:p>
      <w:r>
        <w:t xml:space="preserve">Atmintinė gyventojams, norintiems susigrąžinti už būsto ir automobilių remontą bei auklių paslaugas patirtas išlaidas: galima atgauti iki 400 eurų </w:t>
      </w:r>
      <w:hyperlink r:id="rId97">
        <w:r>
          <w:rPr>
            <w:color w:val="FF6347"/>
            <w:u w:val="none"/>
          </w:rPr>
          <w:t>(link)</w:t>
        </w:r>
      </w:hyperlink>
    </w:p>
    <w:p>
      <w:r>
        <w:t xml:space="preserve">NT specialistai pataria: sklypą ar namą rinkitės išplėtotame kvartale </w:t>
      </w:r>
      <w:hyperlink r:id="rId131">
        <w:r>
          <w:rPr>
            <w:color w:val="FF6347"/>
            <w:u w:val="none"/>
          </w:rPr>
          <w:t>(link)</w:t>
        </w:r>
      </w:hyperlink>
    </w:p>
    <w:p>
      <w:r>
        <w:t xml:space="preserve">Vasaros išpardavimas internete: likite atidūs </w:t>
      </w:r>
      <w:hyperlink r:id="rId132">
        <w:r>
          <w:rPr>
            <w:color w:val="FF6347"/>
            <w:u w:val="none"/>
          </w:rPr>
          <w:t>(link)</w:t>
        </w:r>
      </w:hyperlink>
    </w:p>
    <w:p>
      <w:r>
        <w:t xml:space="preserve">Internetiniai slapukai – pagalba naršymui, bet rizika duomenims </w:t>
      </w:r>
      <w:hyperlink r:id="rId133">
        <w:r>
          <w:rPr>
            <w:color w:val="FF6347"/>
            <w:u w:val="none"/>
          </w:rPr>
          <w:t>(link)</w:t>
        </w:r>
      </w:hyperlink>
    </w:p>
    <w:p>
      <w:r>
        <w:t xml:space="preserve">Ar atskirsite, kurios iš šių antraščių yra naujienos, o kurios - melagienos? </w:t>
      </w:r>
      <w:hyperlink r:id="rId134">
        <w:r>
          <w:rPr>
            <w:color w:val="FF6347"/>
            <w:u w:val="none"/>
          </w:rPr>
          <w:t>(link)</w:t>
        </w:r>
      </w:hyperlink>
    </w:p>
    <w:p>
      <w:r>
        <w:t xml:space="preserve">„Mama, kai užaugsiu, būsiu influenceris": ką apie šią profesiją turėtų žinoti tėvai </w:t>
      </w:r>
      <w:hyperlink r:id="rId135">
        <w:r>
          <w:rPr>
            <w:color w:val="FF6347"/>
            <w:u w:val="none"/>
          </w:rPr>
          <w:t>(link)</w:t>
        </w:r>
      </w:hyperlink>
    </w:p>
    <w:p>
      <w:r>
        <w:t xml:space="preserve">SMK kanclerė Gabija Skučaitė: „Didelis stebuklas savo akimis regėti studentų transformacijas“ </w:t>
      </w:r>
      <w:hyperlink r:id="rId98">
        <w:r>
          <w:rPr>
            <w:color w:val="FF6347"/>
            <w:u w:val="none"/>
          </w:rPr>
          <w:t>(link)</w:t>
        </w:r>
      </w:hyperlink>
    </w:p>
    <w:p>
      <w:r>
        <w:t xml:space="preserve">„Lidl“ kyla į dangų – keliones pradėjo naujasis oro balionas </w:t>
      </w:r>
      <w:hyperlink r:id="rId169">
        <w:r>
          <w:rPr>
            <w:color w:val="FF6347"/>
            <w:u w:val="none"/>
          </w:rPr>
          <w:t>(link)</w:t>
        </w:r>
      </w:hyperlink>
    </w:p>
    <w:p>
      <w:r>
        <w:t xml:space="preserve">Ar tėvai turėtų stebėti savo vaikų veiklą internete? </w:t>
      </w:r>
      <w:hyperlink r:id="rId136">
        <w:r>
          <w:rPr>
            <w:color w:val="FF6347"/>
            <w:u w:val="none"/>
          </w:rPr>
          <w:t>(link)</w:t>
        </w:r>
      </w:hyperlink>
    </w:p>
    <w:p>
      <w:r>
        <w:t xml:space="preserve">Ką reikėtų susitarti su jaunuoju internautu? </w:t>
      </w:r>
      <w:hyperlink r:id="rId170">
        <w:r>
          <w:rPr>
            <w:color w:val="FF6347"/>
            <w:u w:val="none"/>
          </w:rPr>
          <w:t>(link)</w:t>
        </w:r>
      </w:hyperlink>
    </w:p>
    <w:p>
      <w:r>
        <w:t xml:space="preserve">Naujos kartos mokymasis: ko reikia išmaniems studentams? </w:t>
      </w:r>
      <w:hyperlink r:id="rId171">
        <w:r>
          <w:rPr>
            <w:color w:val="FF6347"/>
            <w:u w:val="none"/>
          </w:rPr>
          <w:t>(link)</w:t>
        </w:r>
      </w:hyperlink>
    </w:p>
    <w:p>
      <w:r>
        <w:t xml:space="preserve">Į gyvą grandinę sustoję žmonės: tai Lietuvoje prieš trisdešimtmetį pradėtos kovos tęsinys </w:t>
      </w:r>
      <w:hyperlink r:id="rId172">
        <w:r>
          <w:rPr>
            <w:color w:val="FF6347"/>
            <w:u w:val="none"/>
          </w:rPr>
          <w:t>(link)</w:t>
        </w:r>
      </w:hyperlink>
    </w:p>
    <w:p>
      <w:r>
        <w:t xml:space="preserve">„Sūduva“ iš UEFA Čempionų lygos iškrito neatlikusi nė smūgio ir nekėlusi nė vieno kampinio </w:t>
      </w:r>
      <w:hyperlink r:id="rId173">
        <w:r>
          <w:rPr>
            <w:color w:val="FF6347"/>
            <w:u w:val="none"/>
          </w:rPr>
          <w:t>(link)</w:t>
        </w:r>
      </w:hyperlink>
    </w:p>
    <w:p>
      <w:r>
        <w:t xml:space="preserve">Vilniuje dėl išberto sunkvežimio krovinio kelias virto čiuožykla, „Jaguar“ rėžėsi į medžius </w:t>
      </w:r>
      <w:hyperlink r:id="rId174">
        <w:r>
          <w:rPr>
            <w:color w:val="FF6347"/>
            <w:u w:val="none"/>
          </w:rPr>
          <w:t>(link)</w:t>
        </w:r>
      </w:hyperlink>
    </w:p>
    <w:p>
      <w:r>
        <w:t xml:space="preserve">Koncerte už laisvę Baltarusijai – Kaušpėdo daina „Ne tau, Aliaksandrai, mėlynas dangus“ ir kitų atlikėjų pasirodymai </w:t>
      </w:r>
      <w:hyperlink r:id="rId175">
        <w:r>
          <w:rPr>
            <w:color w:val="FF6347"/>
            <w:u w:val="none"/>
          </w:rPr>
          <w:t>(link)</w:t>
        </w:r>
      </w:hyperlink>
    </w:p>
    <w:p>
      <w:r>
        <w:t xml:space="preserve">Užfiksavo, kaip vilniečiai laikosi naujų reikalavimų </w:t>
      </w:r>
      <w:hyperlink r:id="rId176">
        <w:r>
          <w:rPr>
            <w:color w:val="FF6347"/>
            <w:u w:val="none"/>
          </w:rPr>
          <w:t>(link)</w:t>
        </w:r>
      </w:hyperlink>
    </w:p>
    <w:p>
      <w:r>
        <w:t xml:space="preserve">Vilkaviškio rajone šuo sukandžiojo 10 metų berniuką </w:t>
      </w:r>
      <w:hyperlink r:id="rId177">
        <w:r>
          <w:rPr>
            <w:color w:val="FF6347"/>
            <w:u w:val="none"/>
          </w:rPr>
          <w:t>(link)</w:t>
        </w:r>
      </w:hyperlink>
    </w:p>
    <w:p>
      <w:r>
        <w:t xml:space="preserve">Jonavoje girta moteris degiu skysčiu apipylė savo motiną ir ją padegė </w:t>
      </w:r>
      <w:hyperlink r:id="rId178">
        <w:r>
          <w:rPr>
            <w:color w:val="FF6347"/>
            <w:u w:val="none"/>
          </w:rPr>
          <w:t>(link)</w:t>
        </w:r>
      </w:hyperlink>
    </w:p>
    <w:p>
      <w:r>
        <w:t xml:space="preserve">Pareigūnai Vilniuje surengė žaibišką narkotikų tiekėjų sulaikymo operaciją </w:t>
      </w:r>
      <w:hyperlink r:id="rId179">
        <w:r>
          <w:rPr>
            <w:color w:val="FF6347"/>
            <w:u w:val="none"/>
          </w:rPr>
          <w:t>(link)</w:t>
        </w:r>
      </w:hyperlink>
    </w:p>
    <w:p>
      <w:r>
        <w:t xml:space="preserve">Policija prašo pagalbos ieškant nuo bausmės besislapstančio nusikaltėlio </w:t>
      </w:r>
      <w:hyperlink r:id="rId180">
        <w:r>
          <w:rPr>
            <w:color w:val="FF6347"/>
            <w:u w:val="none"/>
          </w:rPr>
          <w:t>(link)</w:t>
        </w:r>
      </w:hyperlink>
    </w:p>
    <w:p>
      <w:r>
        <w:t xml:space="preserve">Plėšikai užpuolė su mažu vaiku gatve ėjusią moterį </w:t>
      </w:r>
      <w:hyperlink r:id="rId181">
        <w:r>
          <w:rPr>
            <w:color w:val="FF6347"/>
            <w:u w:val="none"/>
          </w:rPr>
          <w:t>(link)</w:t>
        </w:r>
      </w:hyperlink>
    </w:p>
    <w:p>
      <w:r>
        <w:t xml:space="preserve">Užkalnis: kuo kvepia nebepasiekiama formulė, arba mano kvepalai maniakams </w:t>
      </w:r>
      <w:hyperlink r:id="rId182">
        <w:r>
          <w:rPr>
            <w:color w:val="FF6347"/>
            <w:u w:val="none"/>
          </w:rPr>
          <w:t>(link)</w:t>
        </w:r>
      </w:hyperlink>
    </w:p>
    <w:p>
      <w:r>
        <w:t xml:space="preserve">Odos priežiūros ir makiažo klaidos, dėl kurių greičiau pasensite </w:t>
      </w:r>
      <w:hyperlink r:id="rId183">
        <w:r>
          <w:rPr>
            <w:color w:val="FF6347"/>
            <w:u w:val="none"/>
          </w:rPr>
          <w:t>(link)</w:t>
        </w:r>
      </w:hyperlink>
    </w:p>
    <w:p>
      <w:r>
        <w:t xml:space="preserve">Galybę pinigų sutaupysiantis įgūdis: kaip atskirti ilgalaikes mados tendencijas nuo momentinių </w:t>
      </w:r>
      <w:hyperlink r:id="rId184">
        <w:r>
          <w:rPr>
            <w:color w:val="FF6347"/>
            <w:u w:val="none"/>
          </w:rPr>
          <w:t>(link)</w:t>
        </w:r>
      </w:hyperlink>
    </w:p>
    <w:p>
      <w:r>
        <w:t xml:space="preserve">Baltijos kelias ir Laisvės kelias: mados ekspertė įvertino, kaip per tris dešimtmečius pasikeitė lietuvių stilius </w:t>
      </w:r>
      <w:hyperlink r:id="rId185">
        <w:r>
          <w:rPr>
            <w:color w:val="FF6347"/>
            <w:u w:val="none"/>
          </w:rPr>
          <w:t>(link)</w:t>
        </w:r>
      </w:hyperlink>
    </w:p>
    <w:p>
      <w:r>
        <w:t xml:space="preserve">6 dalykai, kurių nepirktų joks stilistas nei sau, nei savo klientams </w:t>
      </w:r>
      <w:hyperlink r:id="rId186">
        <w:r>
          <w:rPr>
            <w:color w:val="FF6347"/>
            <w:u w:val="none"/>
          </w:rPr>
          <w:t>(link)</w:t>
        </w:r>
      </w:hyperlink>
    </w:p>
    <w:p>
      <w:r>
        <w:t xml:space="preserve">Iškilo arši diskusija dėl kelių eismo taisyklių stovėjimo aikštelėse: kas kaltas? </w:t>
      </w:r>
      <w:hyperlink r:id="rId187">
        <w:r>
          <w:rPr>
            <w:color w:val="FF6347"/>
            <w:u w:val="none"/>
          </w:rPr>
          <w:t>(link)</w:t>
        </w:r>
      </w:hyperlink>
    </w:p>
    <w:p>
      <w:r>
        <w:t xml:space="preserve">Elektrinio „Mini Cooper SE“ testas: mini atstumas, maksi malonumas </w:t>
      </w:r>
      <w:hyperlink r:id="rId188">
        <w:r>
          <w:rPr>
            <w:color w:val="FF6347"/>
            <w:u w:val="none"/>
          </w:rPr>
          <w:t>(link)</w:t>
        </w:r>
      </w:hyperlink>
    </w:p>
    <w:p>
      <w:r>
        <w:t xml:space="preserve">Vilniuje statomas pirmasis išmanus greičio matuoklis: pasislėpti nepavyks nė vienam </w:t>
      </w:r>
      <w:hyperlink r:id="rId189">
        <w:r>
          <w:rPr>
            <w:color w:val="FF6347"/>
            <w:u w:val="none"/>
          </w:rPr>
          <w:t>(link)</w:t>
        </w:r>
      </w:hyperlink>
    </w:p>
    <w:p>
      <w:r>
        <w:t xml:space="preserve">Po avarijos per vairavimo egzaminą „klevas“ liko suglumęs: kaltė ne mano, bet egzaminas – neišlaikytas </w:t>
      </w:r>
      <w:hyperlink r:id="rId190">
        <w:r>
          <w:rPr>
            <w:color w:val="FF6347"/>
            <w:u w:val="none"/>
          </w:rPr>
          <w:t>(link)</w:t>
        </w:r>
      </w:hyperlink>
    </w:p>
    <w:p>
      <w:r>
        <w:t xml:space="preserve">Parodė, kiek iš tiesų kelio mato vilkikų vairuotojai – to nežinodami daugelis rizikuoja </w:t>
      </w:r>
      <w:hyperlink r:id="rId191">
        <w:r>
          <w:rPr>
            <w:color w:val="FF6347"/>
            <w:u w:val="none"/>
          </w:rPr>
          <w:t>(link)</w:t>
        </w:r>
      </w:hyperlink>
    </w:p>
    <w:p>
      <w:r>
        <w:t xml:space="preserve">Šiemet nepralaimintis Džokovičius pagal titulus pasivijo Nadalį </w:t>
      </w:r>
      <w:hyperlink r:id="rId192">
        <w:r>
          <w:rPr>
            <w:color w:val="FF6347"/>
            <w:u w:val="none"/>
          </w:rPr>
          <w:t>(link)</w:t>
        </w:r>
      </w:hyperlink>
    </w:p>
    <w:p>
      <w:r>
        <w:t xml:space="preserve">„Arsenal“ baudinių serijoje nugvelbė iš „Liverpool“ pirmąjį sezono titulą </w:t>
      </w:r>
      <w:hyperlink r:id="rId193">
        <w:r>
          <w:rPr>
            <w:color w:val="FF6347"/>
            <w:u w:val="none"/>
          </w:rPr>
          <w:t>(link)</w:t>
        </w:r>
      </w:hyperlink>
    </w:p>
    <w:p>
      <w:r>
        <w:t xml:space="preserve">„Šviesa” pirmą kartą klubo istorijoje iškovojo LRF supertaurę </w:t>
      </w:r>
      <w:hyperlink r:id="rId194">
        <w:r>
          <w:rPr>
            <w:color w:val="FF6347"/>
            <w:u w:val="none"/>
          </w:rPr>
          <w:t>(link)</w:t>
        </w:r>
      </w:hyperlink>
    </w:p>
    <w:p>
      <w:r>
        <w:t xml:space="preserve">Niujorke vyks tik vyrų varžybų finalas: Osaka be kovos atidavė titulą baltarusei </w:t>
      </w:r>
      <w:hyperlink r:id="rId195">
        <w:r>
          <w:rPr>
            <w:color w:val="FF6347"/>
            <w:u w:val="none"/>
          </w:rPr>
          <w:t>(link)</w:t>
        </w:r>
      </w:hyperlink>
    </w:p>
    <w:p>
      <w:r>
        <w:t xml:space="preserve">Trasos rekordą pagerinęs Hamiltonas pergalę skyrė Anapilin išėjusiam aktoriui </w:t>
      </w:r>
      <w:hyperlink r:id="rId196">
        <w:r>
          <w:rPr>
            <w:color w:val="FF6347"/>
            <w:u w:val="none"/>
          </w:rPr>
          <w:t>(link)</w:t>
        </w:r>
      </w:hyperlink>
    </w:p>
    <w:p>
      <w:r>
        <w:t xml:space="preserve">Simonos ir Mindaugo Lipnių vakarėlis su pusšimčiu svečių sukėlė aršių abejonių dėl saugumo: garsenybėms nurodymai negalioja? </w:t>
      </w:r>
      <w:hyperlink r:id="rId197">
        <w:r>
          <w:rPr>
            <w:color w:val="FF6347"/>
            <w:u w:val="none"/>
          </w:rPr>
          <w:t>(link)</w:t>
        </w:r>
      </w:hyperlink>
    </w:p>
    <w:p>
      <w:r>
        <w:t xml:space="preserve">Buvęs Kristinos Orbakaitės vyras prabilo apie viską pakeitusias jųdviejų skyrybas, persekiojimą ir palaidą gyvenimą </w:t>
      </w:r>
      <w:hyperlink r:id="rId198">
        <w:r>
          <w:rPr>
            <w:color w:val="FF6347"/>
            <w:u w:val="none"/>
          </w:rPr>
          <w:t>(link)</w:t>
        </w:r>
      </w:hyperlink>
    </w:p>
    <w:p>
      <w:r>
        <w:t xml:space="preserve">Pėsčiomis per Lietuvą keliavęs Vaidas Baumila – apie susidūrimą su pavojumi ir kritinius momentus </w:t>
      </w:r>
      <w:hyperlink r:id="rId199">
        <w:r>
          <w:rPr>
            <w:color w:val="FF6347"/>
            <w:u w:val="none"/>
          </w:rPr>
          <w:t>(link)</w:t>
        </w:r>
      </w:hyperlink>
    </w:p>
    <w:p>
      <w:r>
        <w:t xml:space="preserve">Adatų vardan grožio nepabūgusi Gerda Žemaitė: vyras paprašė tik neperlenkti lazdos </w:t>
      </w:r>
      <w:hyperlink r:id="rId200">
        <w:r>
          <w:rPr>
            <w:color w:val="FF6347"/>
            <w:u w:val="none"/>
          </w:rPr>
          <w:t>(link)</w:t>
        </w:r>
      </w:hyperlink>
    </w:p>
    <w:p>
      <w:r>
        <w:t xml:space="preserve">Savo namuose Los Andžele mirė vos 43-jų metų amžiaus filmo „Juodoji pantera“ žvaigždė Chadwickas Bosemanas </w:t>
      </w:r>
      <w:hyperlink r:id="rId52">
        <w:r>
          <w:rPr>
            <w:color w:val="FF6347"/>
            <w:u w:val="none"/>
          </w:rPr>
          <w:t>(link)</w:t>
        </w:r>
      </w:hyperlink>
    </w:p>
    <w:p>
      <w:r>
        <w:t xml:space="preserve">Paslaptinga byla: kas nužudė prie ežero stovyklavusius paauglius? </w:t>
      </w:r>
      <w:hyperlink r:id="rId49">
        <w:r>
          <w:rPr>
            <w:color w:val="FF6347"/>
            <w:u w:val="none"/>
          </w:rPr>
          <w:t>(link)</w:t>
        </w:r>
      </w:hyperlink>
    </w:p>
    <w:p>
      <w:r>
        <w:t xml:space="preserve">Jos pelnė pavydžiausių moterų titulą – draudžia susitikti su draugais ir reikalauja kas valandą parašyti žinutę </w:t>
      </w:r>
      <w:hyperlink r:id="rId201">
        <w:r>
          <w:rPr>
            <w:color w:val="FF6347"/>
            <w:u w:val="none"/>
          </w:rPr>
          <w:t>(link)</w:t>
        </w:r>
      </w:hyperlink>
    </w:p>
    <w:p>
      <w:r>
        <w:t xml:space="preserve">Kur pasislėpė katinas? Tik 5 proc. žmonių sugeba jį įžiūrėti </w:t>
      </w:r>
      <w:hyperlink r:id="rId202">
        <w:r>
          <w:rPr>
            <w:color w:val="FF6347"/>
            <w:u w:val="none"/>
          </w:rPr>
          <w:t>(link)</w:t>
        </w:r>
      </w:hyperlink>
    </w:p>
    <w:p>
      <w:r>
        <w:t xml:space="preserve">Keturi kambariniai augalai, kurie turėtų augti kiekvienuose namuose </w:t>
      </w:r>
      <w:hyperlink r:id="rId203">
        <w:r>
          <w:rPr>
            <w:color w:val="FF6347"/>
            <w:u w:val="none"/>
          </w:rPr>
          <w:t>(link)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delfi.lt/news/daily/lithuania/pries-mokslo-metus-tenka-kaip-reikiant-pakrapstyti-kisenes-kruptelejo-pamate-kiek-kainuoja-uniformos.d?id=85093233" TargetMode="External"/><Relationship Id="rId10" Type="http://schemas.openxmlformats.org/officeDocument/2006/relationships/hyperlink" Target="https://www.delfi.lt/verslas/verslas/su-lietuviais-nemegstantis-dirbti-verslininkas-tai-zmones-kurie-savo-problemas-versle-sukrauna-tau.d?id=85086095" TargetMode="External"/><Relationship Id="rId11" Type="http://schemas.openxmlformats.org/officeDocument/2006/relationships/hyperlink" Target="https://www.delfi.lt/news/daily/lithuania/ruduo-kalendoriaus-nepazista-paskutines-rugpjucio-dienos-bus-vesios-ir-lietingos.d?id=85110459" TargetMode="External"/><Relationship Id="rId12" Type="http://schemas.openxmlformats.org/officeDocument/2006/relationships/hyperlink" Target="https://www.delfi.lt/news/daily/world/visi-zinojo-bet-tylejo-estijos-metu-mama-vadinamos-moters-namuose-siurpa-keliantys-ivykiai.d?id=85088537" TargetMode="External"/><Relationship Id="rId13" Type="http://schemas.openxmlformats.org/officeDocument/2006/relationships/hyperlink" Target="https://www.delfi.lt/news/daily/lithuania/gydytojas-morozovas-sukritikavo-reikalavima-kavinese-deveti-kaukes-ir-ivardijo-ko-labiausiai-reikia-vengti.d?id=85100083" TargetMode="External"/><Relationship Id="rId14" Type="http://schemas.openxmlformats.org/officeDocument/2006/relationships/hyperlink" Target="https://www.delfi.lt/verslas/mano-eurai/mane-uzsisake-sventojoje-nameli-o-gavo-karavana-uz-tokia-kaina-niekada-gyvenime-nebutume-jo-eme.d?id=85086727" TargetMode="External"/><Relationship Id="rId15" Type="http://schemas.openxmlformats.org/officeDocument/2006/relationships/hyperlink" Target="https://www.delfi.lt/krepsinis/naujienos/pylos-nuo-saro-gave-barcelona-krepsininkai-rungtynes-laimejo-galingu-spurtu.d?id=85110851" TargetMode="External"/><Relationship Id="rId16" Type="http://schemas.openxmlformats.org/officeDocument/2006/relationships/hyperlink" Target="https://www.delfi.lt/seima/istorijos/lietuvaites-gimdyma-britai-ivardijo-kaip-pirma-toki-per-simtmeti-klykiau-is-skausmo-bet-baisiausia-buvo-tai-kas-nutiko-po-visko.d?id=85071117" TargetMode="External"/><Relationship Id="rId17" Type="http://schemas.openxmlformats.org/officeDocument/2006/relationships/hyperlink" Target="https://www.delfi.lt/gyvenimas/meile/nusibodus-santuokiniam-gyvenimui-keturiu-vaiku-mama-eme-susitikineti-su-vedusiu-vyru-ir-jo-zmona.d?id=85091499" TargetMode="External"/><Relationship Id="rId18" Type="http://schemas.openxmlformats.org/officeDocument/2006/relationships/hyperlink" Target="https://www.delfi.lt/moterys/naudinga/filmu-suaugusiems-zvaigzdes-pasidalijo-patarimais-pasitikrinkite-ar-lovoje-nedarote-siu-klaidu.d?id=85103791" TargetMode="External"/><Relationship Id="rId19" Type="http://schemas.openxmlformats.org/officeDocument/2006/relationships/hyperlink" Target="https://www.delfi.lt/sveikata/sveikatos-naujienos/vienas-iprotis-padidina-kai-kuriu-vezio-formu-rizika-net-10-proc.d?id=85107429" TargetMode="External"/><Relationship Id="rId20" Type="http://schemas.openxmlformats.org/officeDocument/2006/relationships/hyperlink" Target="https://www.delfi.lt/atsakingas-poziuris/naujienos/milijardinio-turto-paveldetojas-nori-peraukleti-ukininkus.d?id=85070741" TargetMode="External"/><Relationship Id="rId21" Type="http://schemas.openxmlformats.org/officeDocument/2006/relationships/hyperlink" Target="https://www.delfi.lt/news/daily/world/niurus-ekspertu-scenarijus-lukasenkai-isvaikius-protestus-problemos-tik-prasides.d?id=85109657" TargetMode="External"/><Relationship Id="rId22" Type="http://schemas.openxmlformats.org/officeDocument/2006/relationships/hyperlink" Target="https://www.delfi.lt/agro/ukio-praktika-patarimai/sviezios-bulves-kokios-geriausiai-tinka-cepelinams-ir-kokiu-negalima-valgyti.d?id=85067279" TargetMode="External"/><Relationship Id="rId23" Type="http://schemas.openxmlformats.org/officeDocument/2006/relationships/hyperlink" Target="https://www.delfi.lt/news/daily/lithuania/prof-vytautas-kasiulevicius-sklaido-optimizma-del-covid-19-bukime-nuosirdus-ir-pazvelkime-tiesai-i-akis.d?id=85073785" TargetMode="External"/><Relationship Id="rId24" Type="http://schemas.openxmlformats.org/officeDocument/2006/relationships/hyperlink" Target="https://www.delfi.lt/veidai/uzsienio-zvaigzdes/translyte-jessica-alves-anksciau-buvusi-gyvuoju-kenu-iesko-vyro-neatmetu-galimybes-susituokti.d?id=85024743" TargetMode="External"/><Relationship Id="rId25" Type="http://schemas.openxmlformats.org/officeDocument/2006/relationships/hyperlink" Target="https://www.delfi.lt/news/daily/lithuania/keli-simtai-zmoniu-vilniuje-reikalavo-verygos-atsistatydinimo.d?id=85110299" TargetMode="External"/><Relationship Id="rId26" Type="http://schemas.openxmlformats.org/officeDocument/2006/relationships/hyperlink" Target="https://www.delfi.lt/plius/video/kasdienybes-herojai-karjera-del-vyro-paaukojusi-ambasadoriaus-zmona-negauna-algos-ir-vaido-baumilos-interviu-apie-meile-modeliui.d?id=85105185" TargetMode="External"/><Relationship Id="rId27" Type="http://schemas.openxmlformats.org/officeDocument/2006/relationships/hyperlink" Target="https://www.delfi.lt/plius/gyvenimas-visuomene/miskai-jau-kvepia-grybais-kuriuose-miskuose-savaitgalis-jau-gali-buti-sekmingas.d?id=85093825" TargetMode="External"/><Relationship Id="rId28" Type="http://schemas.openxmlformats.org/officeDocument/2006/relationships/hyperlink" Target="https://www.delfi.lt/plius/gyvenimas-visuomene/sekso-turizmas-galva-uzsienieciui-susukusi-vilniete-pati-atsidure-teisesaugos-akiratyje.d?id=85085119" TargetMode="External"/><Relationship Id="rId29" Type="http://schemas.openxmlformats.org/officeDocument/2006/relationships/hyperlink" Target="https://www.delfi.lt/plius/mokslas-inovacijos/naciu-karininkas-isgelbejes-graikus.d?id=85086671" TargetMode="External"/><Relationship Id="rId30" Type="http://schemas.openxmlformats.org/officeDocument/2006/relationships/hyperlink" Target="https://www.delfi.lt/plius/gyvenimas-visuomene/greitai-sodinsime-stebuklinga-darzove-kuri-kasama-is-po-sniego.d?id=85086089" TargetMode="External"/><Relationship Id="rId31" Type="http://schemas.openxmlformats.org/officeDocument/2006/relationships/hyperlink" Target="https://www.delfi.lt/plius/video/esminiai-dalykai-jautrus-pokalbis-bella-shirin-koks-jausmas-sugrizti-i-lietuva-po-50-metu.d?id=85095383" TargetMode="External"/><Relationship Id="rId32" Type="http://schemas.openxmlformats.org/officeDocument/2006/relationships/hyperlink" Target="https://www.delfi.lt/plius/verslas-ir-ekonomika/zaidejai-semia-milijonus-is-twitch-paleistos-rekordines-pinigu-upes.d?id=85096327" TargetMode="External"/><Relationship Id="rId33" Type="http://schemas.openxmlformats.org/officeDocument/2006/relationships/hyperlink" Target="https://www.delfi.lt/plius/pasaulis/suomija-paviesino-savo-plana-del-rusijos-zaliuju-zmogeliuku.d?id=85089203" TargetMode="External"/><Relationship Id="rId34" Type="http://schemas.openxmlformats.org/officeDocument/2006/relationships/hyperlink" Target="https://www.delfi.lt/plius/nuomones/tikroji-tiesa-uz-privalomo-kaukiu-devejimo.d?id=85085315" TargetMode="External"/><Relationship Id="rId35" Type="http://schemas.openxmlformats.org/officeDocument/2006/relationships/hyperlink" Target="https://www.delfi.lt/plius/nuomones/nida-nekinta-lyg-graikiskoji-aksioma.d?id=85075803" TargetMode="External"/><Relationship Id="rId36" Type="http://schemas.openxmlformats.org/officeDocument/2006/relationships/hyperlink" Target="https://www.delfi.lt/plius/mokslas-inovacijos/aidos-istorija-as-jusu-bijau-bjauri-neuroze-kurios-priesams-nelinketumete.d?id=85074961" TargetMode="External"/><Relationship Id="rId37" Type="http://schemas.openxmlformats.org/officeDocument/2006/relationships/hyperlink" Target="https://www.delfi.lt/plius/mokslas-inovacijos/kaukes-kaukes-kaukes-susitaikykite-kad-egzistuoja-ne-jusu-o-medicinos-virsenybe.d?id=85047741" TargetMode="External"/><Relationship Id="rId38" Type="http://schemas.openxmlformats.org/officeDocument/2006/relationships/hyperlink" Target="https://www.delfi.lt/news/ringas/lit/sekmadienio-evangelija-gebejimas-perzengti-save.d?id=85101899" TargetMode="External"/><Relationship Id="rId39" Type="http://schemas.openxmlformats.org/officeDocument/2006/relationships/hyperlink" Target="https://www.delfi.lt/news/ringas/lit/paulius-jurkevicius-mums-bande-dovanoti-pistoleta-atsisakeme.d?id=85109065" TargetMode="External"/><Relationship Id="rId40" Type="http://schemas.openxmlformats.org/officeDocument/2006/relationships/hyperlink" Target="https://www.delfi.lt/news/ringas/lit/romas-sadauskas-kvietkevicius-kitos-iseities-nera-mokslo-metus-teks-atsaukti.d?id=85109035" TargetMode="External"/><Relationship Id="rId41" Type="http://schemas.openxmlformats.org/officeDocument/2006/relationships/hyperlink" Target="https://www.delfi.lt/news/ringas/lit/karolis-jovaisas-vatniko-portretas-gyvulinio-vagono-interjere.d?id=85083379" TargetMode="External"/><Relationship Id="rId42" Type="http://schemas.openxmlformats.org/officeDocument/2006/relationships/hyperlink" Target="https://www.delfi.lt/news/ringas/lit/arunas-spraunius-atsitiktinumo-galios-zavesys-kuriam-vis-valingiau-atsispiriama.d?id=85102689" TargetMode="External"/><Relationship Id="rId43" Type="http://schemas.openxmlformats.org/officeDocument/2006/relationships/hyperlink" Target="https://www.delfi.lt/news/ringas/lit/arunas-milasius-kas-laukia-busto-kainu-aspektas-apie-kuri-beveik-nekalbama.d?id=85082307" TargetMode="External"/><Relationship Id="rId44" Type="http://schemas.openxmlformats.org/officeDocument/2006/relationships/hyperlink" Target="https://www.delfi.lt/news/ringas/lit/lucasas-baltarusijos-krize-pademonstravo-atsilikusi-vakaru-europos-poziuri.d?id=85092715" TargetMode="External"/><Relationship Id="rId45" Type="http://schemas.openxmlformats.org/officeDocument/2006/relationships/hyperlink" Target="https://www.delfi.lt/news/ringas/lit/mazvydas-jastramskis-lietuvos-lenku-rinkimu-akcija-lukasenkos-gynejai-vyriausybeje.d?id=85086467" TargetMode="External"/><Relationship Id="rId46" Type="http://schemas.openxmlformats.org/officeDocument/2006/relationships/hyperlink" Target="https://www.delfi.lt/news/ringas/lit/uzkalnis-sita-valdzia-megaujasi-mus-terorizuodama.d?id=85083111" TargetMode="External"/><Relationship Id="rId47" Type="http://schemas.openxmlformats.org/officeDocument/2006/relationships/hyperlink" Target="https://www.delfi.lt/news/daily/world/lietuvos-veiksmais-besistebinti-vokietija-ar-tik-mums-patiems-neteks-gailetis.d?id=85096447" TargetMode="External"/><Relationship Id="rId48" Type="http://schemas.openxmlformats.org/officeDocument/2006/relationships/hyperlink" Target="https://www.delfi.lt/verslas/mano-eurai/del-klaidos-ant-antkapio-isivele-i-konflikta-artimieji-sokiruoti-verslininkas-itaria-nora-pasipelnyti.d?id=85054281" TargetMode="External"/><Relationship Id="rId49" Type="http://schemas.openxmlformats.org/officeDocument/2006/relationships/hyperlink" Target="https://www.delfi.lt/gyvenimas/istorijos/paslaptinga-byla-kas-nuzude-prie-ezero-stovyklavusius-paauglius.d?id=85079003" TargetMode="External"/><Relationship Id="rId50" Type="http://schemas.openxmlformats.org/officeDocument/2006/relationships/hyperlink" Target="https://www.delfi.lt/news/daily/lithuania/atsargini-plana-ruosia-is-karto-du-netiketi-ts-lkd-keliai.d?id=85096513" TargetMode="External"/><Relationship Id="rId51" Type="http://schemas.openxmlformats.org/officeDocument/2006/relationships/hyperlink" Target="https://www.delfi.lt/vasara/naujienos/gamtos-zenklus-stebinti-dzuke-janina-jau-zino-koks-koks-bus-ruduo-laukia-didziulis-netiketumas.d?id=85092079" TargetMode="External"/><Relationship Id="rId52" Type="http://schemas.openxmlformats.org/officeDocument/2006/relationships/hyperlink" Target="https://www.delfi.lt/veidai/uzsienio-zvaigzdes/savo-namuose-los-andzele-mire-vos-43-ju-metu-amziaus-filmo-juodoji-pantera-zvaigzde-chadwickas-bosemanas.d?id=85108691" TargetMode="External"/><Relationship Id="rId53" Type="http://schemas.openxmlformats.org/officeDocument/2006/relationships/hyperlink" Target="https://www.delfi.lt/video/laidos/delfi-diena/delfi-diena-kaip-veikia-nuodai-kuriais-buvo-nuodytas-navalnas.d?id=85102695" TargetMode="External"/><Relationship Id="rId54" Type="http://schemas.openxmlformats.org/officeDocument/2006/relationships/hyperlink" Target="https://www.delfi.lt/video/laidos/delfi-rytas/delfi-rytas-nustatyti-48-nauji-covid-19-atvejai-prof-caplinskas-ir-surplys-apie-prastejancia-padeti-salyje.d?id=85098677" TargetMode="External"/><Relationship Id="rId55" Type="http://schemas.openxmlformats.org/officeDocument/2006/relationships/hyperlink" Target="https://www.delfi.lt/video/aktualijos/veryga-tiesiogiai-is-sam-naujausia-informacija-apie-covid-19-situacija-salyje.d?id=85102059" TargetMode="External"/><Relationship Id="rId56" Type="http://schemas.openxmlformats.org/officeDocument/2006/relationships/hyperlink" Target="https://www.delfi.lt/video/auto/vilniuje-dygsta-naujas-ismanus-greicio-matuoklis-pasislepti-nepavyks-ne-vienam.d?id=85102733" TargetMode="External"/><Relationship Id="rId57" Type="http://schemas.openxmlformats.org/officeDocument/2006/relationships/hyperlink" Target="https://www.delfi.lt/video/laidos/alfo-sou/alfas-live-maisto-eksperte-ryte-atsigerete-vandens-tuomet-isgerkite-ir-aliejaus-su-citrina-nepatikesite-kas-nutiks.d?id=85105489" TargetMode="External"/><Relationship Id="rId58" Type="http://schemas.openxmlformats.org/officeDocument/2006/relationships/hyperlink" Target="https://www.delfi.lt/video/laidos/meistro-dienorastis/meistro-dienorastis-isradingi-lietvamzdziu-tvirtinimo-sprendimai-ir-polikarbonato-stogo-danga.d?id=85108553" TargetMode="External"/><Relationship Id="rId59" Type="http://schemas.openxmlformats.org/officeDocument/2006/relationships/hyperlink" Target="https://www.delfi.lt/video/laidos/ivartis/ivartis-islike-gyvi-europoje-beviltiska-suduva-ir-messi-ateitis.d?id=85108595" TargetMode="External"/><Relationship Id="rId60" Type="http://schemas.openxmlformats.org/officeDocument/2006/relationships/hyperlink" Target="https://www.delfi.lt/video/laidos/jus-rimtai/jus-rimtai-gydytojas-morozovas-apie-svarbiausias-savaites-naujienas.d?id=85100927" TargetMode="External"/><Relationship Id="rId61" Type="http://schemas.openxmlformats.org/officeDocument/2006/relationships/hyperlink" Target="https://www.delfi.lt/video/sportas/uefa-europos-lygos-atrankos-turnyro-rungtyniu-tarp-vilniaus-zalgirio-ir-paide-lm-graziausi-epizodai.d?id=85100283" TargetMode="External"/><Relationship Id="rId62" Type="http://schemas.openxmlformats.org/officeDocument/2006/relationships/hyperlink" Target="https://www.delfi.lt/news/daily/lithuania/linkevicius-baltarusijos-valdzia-i-dialoga-neina.d?id=85110439" TargetMode="External"/><Relationship Id="rId63" Type="http://schemas.openxmlformats.org/officeDocument/2006/relationships/hyperlink" Target="https://www.delfi.lt/news/daily/lithuania/mislinga-navalno-apnuodijima-gaubia-ivairios-versijos-prabilo-apie-sunkias-komplikacijas.d?id=85105633" TargetMode="External"/><Relationship Id="rId64" Type="http://schemas.openxmlformats.org/officeDocument/2006/relationships/hyperlink" Target="https://www.delfi.lt/news/daily/lithuania/ekspertas-tolesnis-ivykiu-scenarijus-baltarusijoje-jau-yra-aiskus.d?id=85104311" TargetMode="External"/><Relationship Id="rId65" Type="http://schemas.openxmlformats.org/officeDocument/2006/relationships/hyperlink" Target="https://www.delfi.lt/news/daily/lithuania/po-rekordinio-atveju-skaiciaus-caplinsko-zinia-situacija-sparciai-bloges-zmones-nebenori-atskleisti-savo-kontaktu.d?id=85101177" TargetMode="External"/><Relationship Id="rId66" Type="http://schemas.openxmlformats.org/officeDocument/2006/relationships/hyperlink" Target="https://www.delfi.lt/news/daily/world/cichanouskaja-zurnalistu-persekiojimas-rodo-baltarusijos-rezimo-moralini-bankrota.d?id=85110769" TargetMode="External"/><Relationship Id="rId67" Type="http://schemas.openxmlformats.org/officeDocument/2006/relationships/hyperlink" Target="https://www.delfi.lt/news/daily/lithuania/linkevicius-strateginis-dialogas-su-turkija-turi-vykti.d?id=85110547" TargetMode="External"/><Relationship Id="rId68" Type="http://schemas.openxmlformats.org/officeDocument/2006/relationships/hyperlink" Target="https://www.delfi.lt/news/daily/law/indre-zvaigzdiniene-tik-nuo-musu-paciu-samoningumo-priklauso-kokioje-aplinkoje-gyvensime.d?id=85107647" TargetMode="External"/><Relationship Id="rId69" Type="http://schemas.openxmlformats.org/officeDocument/2006/relationships/hyperlink" Target="https://www.delfi.lt/news/daily/lithuania/pries-rugsejo-1-aja-karstligiskai-iesko-mokytoju.d?id=85103479" TargetMode="External"/><Relationship Id="rId70" Type="http://schemas.openxmlformats.org/officeDocument/2006/relationships/hyperlink" Target="https://www.delfi.lt/news/daily/lithuania/konservatoriai-klaipedoje-pristate-partijos-programa-ir-kandidatus-seimo-rinkimuose.d?id=85110101" TargetMode="External"/><Relationship Id="rId71" Type="http://schemas.openxmlformats.org/officeDocument/2006/relationships/hyperlink" Target="https://www.delfi.lt/news/daily/lithuania/nuo-rugsejo-visi-renginiu-ir-susiburimu-ziurovai-ir-dalyviai-tures-buti-uzregistruoti.d?id=85109371" TargetMode="External"/><Relationship Id="rId72" Type="http://schemas.openxmlformats.org/officeDocument/2006/relationships/hyperlink" Target="https://www.delfi.lt/news/daily/lithuania/nvsc-atstove-r-lingiene-galime-atsiliepti-tik-i-kas-trecia-skambuti.d?id=85109869" TargetMode="External"/><Relationship Id="rId73" Type="http://schemas.openxmlformats.org/officeDocument/2006/relationships/hyperlink" Target="https://www.delfi.lt/news/daily/lithuania/rusijoje-sergamumas-covid-19-vel-arteja-prie-5-000-atveju-per-para.d?id=85109467" TargetMode="External"/><Relationship Id="rId74" Type="http://schemas.openxmlformats.org/officeDocument/2006/relationships/hyperlink" Target="https://www.delfi.lt/news/daily/lithuania/per-para-lietuvoje-nustatyti-29-nauji-koronaviruso-atvejai-daugumos-uzsikretimo-aplinkybes-neaiskios.d?id=85109389" TargetMode="External"/><Relationship Id="rId75" Type="http://schemas.openxmlformats.org/officeDocument/2006/relationships/hyperlink" Target="https://www.delfi.lt/news/daily/lithuania/teismas-vilnius-teisetai-nutrauke-lazdynu-baseino-statybu-sutarti.d?id=85109217" TargetMode="External"/><Relationship Id="rId76" Type="http://schemas.openxmlformats.org/officeDocument/2006/relationships/hyperlink" Target="https://www.delfi.lt/news/daily/lithuania/vasaros-pabaigoje-pirmosios-prognozes-rudeniui-standartiniu-oru-jau-nebebus.d?id=85106125" TargetMode="External"/><Relationship Id="rId77" Type="http://schemas.openxmlformats.org/officeDocument/2006/relationships/hyperlink" Target="https://www.delfi.lt/news/daily/lithuania/savaitgali-vyraus-niurus-debesuoti-ir-lietingi-orai.d?id=85108827" TargetMode="External"/><Relationship Id="rId78" Type="http://schemas.openxmlformats.org/officeDocument/2006/relationships/hyperlink" Target="https://www.delfi.lt/news/daily/lithuania/vadovauti-lietuvos-zoologijos-sodui-siekia-sesi-kandidatai.d?id=85108775" TargetMode="External"/><Relationship Id="rId79" Type="http://schemas.openxmlformats.org/officeDocument/2006/relationships/hyperlink" Target="https://www.delfi.lt/news/daily/lithuania/lietuvos-ir-suomijos-uzsienio-reikalu-ministrai-aptars-sauguma-dvisalius-santykius.d?id=85108729" TargetMode="External"/><Relationship Id="rId80" Type="http://schemas.openxmlformats.org/officeDocument/2006/relationships/hyperlink" Target="https://www.delfi.lt/vasara/orai/paskutinio-vasaros-savaitgalio-orai-sinoptikai-ragina-nepamirsti-skeciu.d?id=85107503" TargetMode="External"/><Relationship Id="rId81" Type="http://schemas.openxmlformats.org/officeDocument/2006/relationships/hyperlink" Target="https://www.delfi.lt/news/daily/lithuania/koronavirusas-diagnozuotas-klaipedos-priemiescio-autobuso-vairuotojui.d?id=85108407" TargetMode="External"/><Relationship Id="rId82" Type="http://schemas.openxmlformats.org/officeDocument/2006/relationships/hyperlink" Target="https://www.delfi.lt/news/daily/lithuania/menesio-orai-zada-gerokai-siltesni-rugseji.d?id=85102875" TargetMode="External"/><Relationship Id="rId83" Type="http://schemas.openxmlformats.org/officeDocument/2006/relationships/hyperlink" Target="https://www.delfi.lt/news/daily/lithuania/skelbia-naujausius-uzsikretusiuju-marsrutus-lankesi-prekybos-centruose-renginiuose-ir-grozio-salonuose.d?id=85107569" TargetMode="External"/><Relationship Id="rId84" Type="http://schemas.openxmlformats.org/officeDocument/2006/relationships/hyperlink" Target="https://www.delfi.lt/news/daily/lithuania/rekonstruojant-neries-krantine-vilniuje-rasti-manoma-carines-tvirtoves-pamatai.d?id=85108057" TargetMode="External"/><Relationship Id="rId85" Type="http://schemas.openxmlformats.org/officeDocument/2006/relationships/hyperlink" Target="https://www.delfi.lt/news/daily/lithuania/sam-primena-zmonems-su-negalia-kaukiu-devejimas-nera-privalomas.d?id=85107879" TargetMode="External"/><Relationship Id="rId86" Type="http://schemas.openxmlformats.org/officeDocument/2006/relationships/hyperlink" Target="https://www.delfi.lt/news/daily/lithuania/sirinskiene-ir-pranckietis-susigincijo-kas-kaltas-del-kt-isvados.d?id=85107753" TargetMode="External"/><Relationship Id="rId87" Type="http://schemas.openxmlformats.org/officeDocument/2006/relationships/hyperlink" Target="https://www.delfi.lt/news/ringas/politics/raimundas-lopata-uz-kiek-lietuvoje-teisingumas.d?id=85101115" TargetMode="External"/><Relationship Id="rId88" Type="http://schemas.openxmlformats.org/officeDocument/2006/relationships/hyperlink" Target="https://www.delfi.lt/news/ringas/politics/rasa-budbergyte-vaidas-navickas-nueinanti-vyriausybe-skuba-savo-nuoziura-skirstyti-milijardus.d?id=85086953" TargetMode="External"/><Relationship Id="rId89" Type="http://schemas.openxmlformats.org/officeDocument/2006/relationships/hyperlink" Target="https://www.delfi.lt/news/ringas/politics/povilas-gylys-po-rinkimu-nors-ir-tvanas.d?id=85106041" TargetMode="External"/><Relationship Id="rId90" Type="http://schemas.openxmlformats.org/officeDocument/2006/relationships/hyperlink" Target="https://www.delfi.lt/projektai/saugus-eismas/kreipesi-i-mazameciu-tevus-vezdami-vaikus-vezimeliuose-nestokokite-atidumo.d?id=84859303" TargetMode="External"/><Relationship Id="rId91" Type="http://schemas.openxmlformats.org/officeDocument/2006/relationships/hyperlink" Target="https://www.delfi.lt/pilietis/voxpopuli/atvedusi-i-sokiu-repeticija-dukra-mama-liko-be-zado-sunku-tyleti-matant-tokia-viruso-gresme.d?id=85095647" TargetMode="External"/><Relationship Id="rId92" Type="http://schemas.openxmlformats.org/officeDocument/2006/relationships/hyperlink" Target="https://ru.delfi.lt/news/live/delfi-glavnoe-putin-gotov-pomogat-lukashenko-siloj-chto-mozhet-litva-koronavirusnye-novshestva-i-ceny-na-obschezhitiya.d?id=85103993" TargetMode="External"/><Relationship Id="rId93" Type="http://schemas.openxmlformats.org/officeDocument/2006/relationships/hyperlink" Target="https://ru.delfi.lt/news/live/7-dnej-v-mihnovo-drugoj-mir-za-kalitkoj.d?id=85100455" TargetMode="External"/><Relationship Id="rId94" Type="http://schemas.openxmlformats.org/officeDocument/2006/relationships/hyperlink" Target="https://ru.delfi.lt/news/live/nikto-ne-zhdal-chto-put-k-svobode-nam-usypyat-rozami-kak-belorusy-obedinyayutsya-dlya-protestov-bez-liderov.d?id=85098779" TargetMode="External"/><Relationship Id="rId95" Type="http://schemas.openxmlformats.org/officeDocument/2006/relationships/hyperlink" Target="https://en.delfi.lt/politics/lithuanian-poles-leader-criticizes-freedom-way-as-failed-pr-stunt.d?id=85094347" TargetMode="External"/><Relationship Id="rId96" Type="http://schemas.openxmlformats.org/officeDocument/2006/relationships/hyperlink" Target="https://www.delfi.lt/partnerio-turinys/naujienos/vdu-antras-pagal-pirmakursiu-skaiciu-lietuvoje.d?id=85106693" TargetMode="External"/><Relationship Id="rId97" Type="http://schemas.openxmlformats.org/officeDocument/2006/relationships/hyperlink" Target="https://www.delfi.lt/partnerio-turinys/naujienos/atmintine-gyventojams-norintiems-susigrazinti-uz-busto-ir-automobiliu-remonta-bei-aukliu-paslaugas-patirtas-islaidas-galima-atgauti-iki-400-euru.d?id=85103551" TargetMode="External"/><Relationship Id="rId98" Type="http://schemas.openxmlformats.org/officeDocument/2006/relationships/hyperlink" Target="https://www.delfi.lt/partnerio-turinys/studijos2020/smk-kanclere-gabija-skucaite-didelis-stebuklas-savo-akimis-regeti-studentu-transformacijas.d?id=85095177" TargetMode="External"/><Relationship Id="rId99" Type="http://schemas.openxmlformats.org/officeDocument/2006/relationships/hyperlink" Target="https://www.delfi.lt/news/melo-detektorius/melas/susirupino-del-mokslinio-tyrimo-neva-zmoniu-pajamas-kontroliuos-institucijos-o-grynieji-pinigai-isnyks.d?id=85106315" TargetMode="External"/><Relationship Id="rId100" Type="http://schemas.openxmlformats.org/officeDocument/2006/relationships/hyperlink" Target="https://www.delfi.lt/news/melo-detektorius/melas/pasidalino-siurpiomis-istorijomis-apie-koronaviruso-testus-bet-jos-melagingos.d?id=85098241" TargetMode="External"/><Relationship Id="rId101" Type="http://schemas.openxmlformats.org/officeDocument/2006/relationships/hyperlink" Target="https://www.delfi.lt/mokslas/mokslas/daugybe-kartu-paneigtas-melas-apie-covid-19-ir-toliau-plinta-tarp-lietuviu-neapsigaukite.d?id=85099413" TargetMode="External"/><Relationship Id="rId102" Type="http://schemas.openxmlformats.org/officeDocument/2006/relationships/hyperlink" Target="https://www.delfi.lt/mokslas/mokslas/chemtreilai-nesiliauja-zadine-lietuviu-vaizduociu-paprasius-irodymu-siulo-nebegrybauti.d?id=85098227" TargetMode="External"/><Relationship Id="rId103" Type="http://schemas.openxmlformats.org/officeDocument/2006/relationships/hyperlink" Target="https://www.delfi.lt/news/melo-detektorius/melas/melagingai-tvirtina-kad-infraraudonuju-spinduliu-termometrai-kenkia-sveikatai.d?id=85095381" TargetMode="External"/><Relationship Id="rId104" Type="http://schemas.openxmlformats.org/officeDocument/2006/relationships/hyperlink" Target="https://www.delfi.lt/news/melo-detektorius/melas/isiutes-ant-signataru-pasidalino-netikromis-datomis-lietuva-isvadino-tsrs-islaikytine.d?id=85092243" TargetMode="External"/><Relationship Id="rId105" Type="http://schemas.openxmlformats.org/officeDocument/2006/relationships/hyperlink" Target="https://www.delfi.lt/mokslas/mokslas/klaidingai-mano-kad-tv-reportazas-irodymas-kad-zmones-bus-tikrai-cipuojami.d?id=85087383" TargetMode="External"/><Relationship Id="rId106" Type="http://schemas.openxmlformats.org/officeDocument/2006/relationships/hyperlink" Target="https://www.delfi.lt/news/melo-detektorius/melas/neteisingai-suprastas-dokumentas-iziebe-baime-neva-vaikai-bus-izoliuojami-nuo-tevu.d?id=85086925" TargetMode="External"/><Relationship Id="rId107" Type="http://schemas.openxmlformats.org/officeDocument/2006/relationships/hyperlink" Target="https://www.delfi.lt/news/melo-detektorius/melas/lozhnaya-informaciya-litva-gotovit-intervenciyu-v-belarus.d?id=85084309" TargetMode="External"/><Relationship Id="rId108" Type="http://schemas.openxmlformats.org/officeDocument/2006/relationships/hyperlink" Target="https://www.delfi.lt/news/melo-detektorius/melas/melagingai-skelbia-kad-baltarusijos-protestus-kursto-vytautas-landsbergis.d?id=85083499" TargetMode="External"/><Relationship Id="rId109" Type="http://schemas.openxmlformats.org/officeDocument/2006/relationships/hyperlink" Target="https://www.delfi.lt/news/melo-detektorius/melas/baksnoja-i-dvieju-metu-senumo-irasa-tvirtindami-kad-kalifornijoje-misko-gaisrai-kyla-tycia.d?id=85080405" TargetMode="External"/><Relationship Id="rId110" Type="http://schemas.openxmlformats.org/officeDocument/2006/relationships/hyperlink" Target="https://www.delfi.lt/news/melo-detektorius/melas/klaidingai-teigia-kad-skiepai-silpnina-imuniteta-ir-sukelia-meningita.d?id=85080241" TargetMode="External"/><Relationship Id="rId111" Type="http://schemas.openxmlformats.org/officeDocument/2006/relationships/hyperlink" Target="https://www.delfi.lt/news/daily/world/minske-per-moteru-protesto-akcija-sulaikomi-demonstrantai-zurnalistai.d?id=85110661" TargetMode="External"/><Relationship Id="rId112" Type="http://schemas.openxmlformats.org/officeDocument/2006/relationships/hyperlink" Target="https://www.delfi.lt/news/daily/world/europoje-intensyvejant-koronaviruso-plitimui-grieztinami-suvarzymai.d?id=85109583" TargetMode="External"/><Relationship Id="rId113" Type="http://schemas.openxmlformats.org/officeDocument/2006/relationships/hyperlink" Target="https://www.delfi.lt/miestai/palanga/sventojoje-unikalus-objektas-apie-kuri-zino-ne-kiekvienas-pries-kelis-simtus-metu-jis-stovejo-palangoje.d?id=85058335" TargetMode="External"/><Relationship Id="rId114" Type="http://schemas.openxmlformats.org/officeDocument/2006/relationships/hyperlink" Target="https://www.delfi.lt/miestai/vilnius/grigiskese-pasventinta-nauja-baznycia-salia-jos-bus-ikurtas-skveras.d?id=85110559" TargetMode="External"/><Relationship Id="rId115" Type="http://schemas.openxmlformats.org/officeDocument/2006/relationships/hyperlink" Target="https://www.delfi.lt/miestai/vilnius/zveryno-gyventojai-pasipiktine-kodel-del-elektros-laidu-turi-kenteti-medziai.d?id=85106975" TargetMode="External"/><Relationship Id="rId116" Type="http://schemas.openxmlformats.org/officeDocument/2006/relationships/hyperlink" Target="https://www.delfi.lt/miestai/vilnius/vilniuje-atidarytos-dvi-naujos-mokyklos.d?id=85105377" TargetMode="External"/><Relationship Id="rId117" Type="http://schemas.openxmlformats.org/officeDocument/2006/relationships/hyperlink" Target="https://www.delfi.lt/miestai/kaunas/kaune-sba-atnaujino-automobiliu-aikstele-po-vienybes-aikste.d?id=85109305" TargetMode="External"/><Relationship Id="rId118" Type="http://schemas.openxmlformats.org/officeDocument/2006/relationships/hyperlink" Target="https://www.delfi.lt/sveikata/sveikatos-tv/dietistes-patarimas-norintiems-numesti-svori-vienas-blogas-iprotis-gali-viska-sugriauti.d?id=85103683" TargetMode="External"/><Relationship Id="rId119" Type="http://schemas.openxmlformats.org/officeDocument/2006/relationships/hyperlink" Target="https://www.delfi.lt/sveikata/sveikatos-naujienos/veryga-pagaliau-sudaryta-pirmoji-sutartis-del-vakcinu-nuo-koronaviruso-isigijimo.d?id=85102917" TargetMode="External"/><Relationship Id="rId120" Type="http://schemas.openxmlformats.org/officeDocument/2006/relationships/hyperlink" Target="https://www.delfi.lt/sveikata/sveikatos-naujienos/lingiene-pasake-kuris-koronaviruso-zidinys-yra-didziausias.d?id=85103123" TargetMode="External"/><Relationship Id="rId121" Type="http://schemas.openxmlformats.org/officeDocument/2006/relationships/hyperlink" Target="https://www.delfi.lt/sveikata/sveikatos-tv/gydytojas-morozovas-nuo-koronaviruso-apsaugos-ne-visos-kaukes.d?id=85098837" TargetMode="External"/><Relationship Id="rId122" Type="http://schemas.openxmlformats.org/officeDocument/2006/relationships/hyperlink" Target="https://www.delfi.lt/verslas/bloomberg/pajamu-nelygybe-auga-triju-turtingiausiu-pasaulio-zmoniu-turtas-pasieke-stulbinama-lygi.d?id=85104791" TargetMode="External"/><Relationship Id="rId123" Type="http://schemas.openxmlformats.org/officeDocument/2006/relationships/hyperlink" Target="https://www.delfi.lt/verslas/verslas/lukasenka-pagrasino-lietuvai-ir-lenkijai-mes-jiems-parodysim-ka-reiskia-sankcijos.d?id=85105055" TargetMode="External"/><Relationship Id="rId124" Type="http://schemas.openxmlformats.org/officeDocument/2006/relationships/hyperlink" Target="https://www.delfi.lt/verslas/verslas/darbo-laiko-ribojima-vertina-skirtingai-restoranams-tinka-barai-skaiciuoja-prarastas-pajamas.d?id=85106691" TargetMode="External"/><Relationship Id="rId125" Type="http://schemas.openxmlformats.org/officeDocument/2006/relationships/hyperlink" Target="https://www.delfi.lt/verslas/verslas/veryga-nusiteikime-baru-darbo-laikas-bus-trumpinamas.d?id=85104283" TargetMode="External"/><Relationship Id="rId126" Type="http://schemas.openxmlformats.org/officeDocument/2006/relationships/hyperlink" Target="https://www.delfi.lt/verslas/verslas/ekonomistas-perspeja-visoms-prekems-gali-buti-pradetas-taikyti-naujas-mokestis.d?id=85075111" TargetMode="External"/><Relationship Id="rId127" Type="http://schemas.openxmlformats.org/officeDocument/2006/relationships/hyperlink" Target="https://www.delfi.lt/bustas/interjeras/tai-kas-populiariu-nebutinai-yra-skoninga-interjero-klises-kuriu-geriau-vengti.d?id=85100895" TargetMode="External"/><Relationship Id="rId128" Type="http://schemas.openxmlformats.org/officeDocument/2006/relationships/hyperlink" Target="https://www.delfi.lt/bustas/rajonai/vilnieciai-pasake-kurie-mikrorajonai-pasiekiami-prasciausiai-pastabu-turejo-ir-del-automobiliu-statymo.d?id=85101757" TargetMode="External"/><Relationship Id="rId129" Type="http://schemas.openxmlformats.org/officeDocument/2006/relationships/hyperlink" Target="https://www.delfi.lt/bustas/nt-rinka/ivertino-kuo-kvepuojame-vilniaus-mikrorajonuose-kuriuose-oro-uzterstumas-yra-didziausias.d?id=85097085" TargetMode="External"/><Relationship Id="rId130" Type="http://schemas.openxmlformats.org/officeDocument/2006/relationships/hyperlink" Target="https://www.delfi.lt/bustas/statyba/statybu-sektoriaus-laukia-permainos-keiciasi-reikalavimai-pastatams.d?id=85019595" TargetMode="External"/><Relationship Id="rId131" Type="http://schemas.openxmlformats.org/officeDocument/2006/relationships/hyperlink" Target="https://www.delfi.lt/partnerio-turinys/bustas/nt-specialistai-pataria-sklypa-ar-nama-rinkites-ispletotame-kvartale.d?id=85103281" TargetMode="External"/><Relationship Id="rId132" Type="http://schemas.openxmlformats.org/officeDocument/2006/relationships/hyperlink" Target="https://www.delfi.lt/partnerio-turinys/sustiprink-imuniteta/vasaros-ispardavimas-internete-likite-atidus.d?id=85103135" TargetMode="External"/><Relationship Id="rId133" Type="http://schemas.openxmlformats.org/officeDocument/2006/relationships/hyperlink" Target="https://www.delfi.lt/partnerio-turinys/sustiprink-imuniteta/internetiniai-slapukai-pagalba-narsymui-bet-rizika-duomenims.d?id=85103133" TargetMode="External"/><Relationship Id="rId134" Type="http://schemas.openxmlformats.org/officeDocument/2006/relationships/hyperlink" Target="https://www.delfi.lt/partnerio-turinys/sustiprink-imuniteta/ar-atskirsite-kurios-is-siu-antrasciu-yra-naujienos-o-kurios-melagienos.d?id=85066595" TargetMode="External"/><Relationship Id="rId135" Type="http://schemas.openxmlformats.org/officeDocument/2006/relationships/hyperlink" Target="https://www.delfi.lt/partnerio-turinys/sustiprink-imuniteta/mama-kai-uzaugsiu-busiu-influenceris-ka-apie-sia-profesija-turetu-zinoti-tevai.d?id=85066591" TargetMode="External"/><Relationship Id="rId136" Type="http://schemas.openxmlformats.org/officeDocument/2006/relationships/hyperlink" Target="https://www.delfi.lt/partnerio-turinys/sustiprink-imuniteta/ar-tevai-turetu-stebeti-savo-vaiku-veikla-internete.d?id=85066587" TargetMode="External"/><Relationship Id="rId137" Type="http://schemas.openxmlformats.org/officeDocument/2006/relationships/hyperlink" Target="https://www.delfi.lt/mokslas/mokslas/bjauri-tiesa-kodel-musu-smegenys-jaucia-priesiskuma-tam-kas-negrazu.d?id=85098445" TargetMode="External"/><Relationship Id="rId138" Type="http://schemas.openxmlformats.org/officeDocument/2006/relationships/hyperlink" Target="https://www.delfi.lt/mokslas/technologijos/isgyvene-dotkomu-burbulu-sprogima-skelbia-nuosprendi-dabartiniam-technologiju-bumui.d?id=85097577" TargetMode="External"/><Relationship Id="rId139" Type="http://schemas.openxmlformats.org/officeDocument/2006/relationships/hyperlink" Target="https://www.delfi.lt/mokslas/mokslas/net-nasa-noretu-apversti-si-zemelapi-tai-nera-klaida-nors-ir-galite-manyti-priesingai.d?id=85085151" TargetMode="External"/><Relationship Id="rId140" Type="http://schemas.openxmlformats.org/officeDocument/2006/relationships/hyperlink" Target="https://www.delfi.lt/mokslas/technologijos/geram-telefonui-nebutina-isleisti-visos-savo-algos-variantai-praktiskiems-zmonems.d?id=85094485" TargetMode="External"/><Relationship Id="rId141" Type="http://schemas.openxmlformats.org/officeDocument/2006/relationships/hyperlink" Target="https://www.delfi.lt/projektai/pasirinkite-tiekeja/gyventojus-nuramina-elektros-rinkos-pokyciai-vyks-saugiai-ir-reguliuojamai-video-kaip-pasirinkti-tiekeja.d?id=85094037" TargetMode="External"/><Relationship Id="rId142" Type="http://schemas.openxmlformats.org/officeDocument/2006/relationships/hyperlink" Target="https://www.delfi.lt/maistas/kaip-tai-padaryti/budas-kaip-sunaudoti-obuolius-mama-pasake-kuriuos-orkaiteje-kepti-geriausia-jog-skonis-butu-tobulas.d?id=85103859" TargetMode="External"/><Relationship Id="rId143" Type="http://schemas.openxmlformats.org/officeDocument/2006/relationships/hyperlink" Target="https://www.delfi.lt/maistas/skanu/burnoje-tirpstantis-pyragas-su-varskes-kremu-ir-melynemis.d?id=85106353" TargetMode="External"/><Relationship Id="rId144" Type="http://schemas.openxmlformats.org/officeDocument/2006/relationships/hyperlink" Target="https://www.delfi.lt/maistas/kaip-tai-padaryti/gudrybes-kaip-issirinkti-gerai-prinokusi-arbuza-vien-pastuksenti-i-zieve-nepakanka.d?id=85098991" TargetMode="External"/><Relationship Id="rId145" Type="http://schemas.openxmlformats.org/officeDocument/2006/relationships/hyperlink" Target="https://www.delfi.lt/maistas/kaip-tai-padaryti/minksta-ir-sultinga-vistienos-krutinele-5-patarimai-kaip-ja-pasigaminti-namuose.d?id=85103131" TargetMode="External"/><Relationship Id="rId146" Type="http://schemas.openxmlformats.org/officeDocument/2006/relationships/hyperlink" Target="https://www.delfi.lt/maistas/kaip-tai-padaryti/malonumas-gomuriui-labai-gardzios-odetos-salotos-su-krevetemis.d?id=85096355" TargetMode="External"/><Relationship Id="rId147" Type="http://schemas.openxmlformats.org/officeDocument/2006/relationships/hyperlink" Target="https://www.delfi.lt/grynas/aplinka/prasideda-lasisu-ir-slakiu-zvejybos-sezonas-viskas-ka-turi-zinoti-zvejai.d?id=85106305" TargetMode="External"/><Relationship Id="rId148" Type="http://schemas.openxmlformats.org/officeDocument/2006/relationships/hyperlink" Target="https://www.delfi.lt/grynas/aplinka/is-paziuros-tik-siuksle-bet-is-tiesu-vertinga-zaliava-stai-kokia-tikroji-jos-verte.d?id=85020469" TargetMode="External"/><Relationship Id="rId149" Type="http://schemas.openxmlformats.org/officeDocument/2006/relationships/hyperlink" Target="https://www.delfi.lt/grynas/gamta/pirmi-zvejybos-pontoninemis-gaudyklemis-metai-ar-amzinas-zveju-ir-ruoniu-konfliktas-pagaliau-issispres.d?id=85069209" TargetMode="External"/><Relationship Id="rId150" Type="http://schemas.openxmlformats.org/officeDocument/2006/relationships/hyperlink" Target="https://www.delfi.lt/grynas/gamta/zuvinto-rezervate-aptikta-nauja-centrines-europos-augalu-rusis.d?id=85041203" TargetMode="External"/><Relationship Id="rId151" Type="http://schemas.openxmlformats.org/officeDocument/2006/relationships/hyperlink" Target="https://www.delfi.lt/multimedija/veterinarai-atsako/veterinaras-paaiskino-kada-suns-slubavimas-nepraeis-savaime-daugelis-daro-viena-klaida.d?id=85038911" TargetMode="External"/><Relationship Id="rId152" Type="http://schemas.openxmlformats.org/officeDocument/2006/relationships/hyperlink" Target="https://www.delfi.lt/moterys/naudinga/dailiu-plauku-paslaptys-gydytoja-paaiskino-ar-naturalus-aliejai-padeda-ar-kenkia.d?id=85092313" TargetMode="External"/><Relationship Id="rId153" Type="http://schemas.openxmlformats.org/officeDocument/2006/relationships/hyperlink" Target="https://www.delfi.lt/moterys/kasdienybes-herojai/i-scena-grizusi-rosita-civilyte-pasidalijo-savo-grozio-ir-sveikatos-receptais-man-atsibodo-pataikauti-kitiems-ir-buti-patogia.d?id=85097379" TargetMode="External"/><Relationship Id="rId154" Type="http://schemas.openxmlformats.org/officeDocument/2006/relationships/hyperlink" Target="https://www.delfi.lt/moterys/pirmaskartas/streso-issaukta-akne-kaip-gydyti-ir-kodel-nevalia-numoti-ranka.d?id=85093829" TargetMode="External"/><Relationship Id="rId155" Type="http://schemas.openxmlformats.org/officeDocument/2006/relationships/hyperlink" Target="https://www.delfi.lt/moterys/kasdienybes-herojai/ramunas-vysniauskas-apie-po-8-eriu-metu-nutrukusia-santuoka-visada-kaltinu-tik-save.d?id=84914523" TargetMode="External"/><Relationship Id="rId156" Type="http://schemas.openxmlformats.org/officeDocument/2006/relationships/hyperlink" Target="https://www.delfi.lt/agro/kaimo-portretas/advokatas-nepanoro-seti-javu-ukiui-pasirinko-retesniu-augalu-plantacija.d?id=85088817" TargetMode="External"/><Relationship Id="rId157" Type="http://schemas.openxmlformats.org/officeDocument/2006/relationships/hyperlink" Target="https://www.delfi.lt/agro/kaimo-portretas/kaimo-turizmo-sodybos-kainomis-vejasi-palanga-keitesi-iprociai-ir-vestuvese.d?id=85092483" TargetMode="External"/><Relationship Id="rId158" Type="http://schemas.openxmlformats.org/officeDocument/2006/relationships/hyperlink" Target="https://www.delfi.lt/agro/agroverslo-naujienos/kaip-vertinama-grudu-kokybe-ir-kiek-skiriasi-kaina.d?id=85104713" TargetMode="External"/><Relationship Id="rId159" Type="http://schemas.openxmlformats.org/officeDocument/2006/relationships/hyperlink" Target="https://www.delfi.lt/agro/lietuvisko-kaimo-aruodas/ukininkai-apsisprende-baltijos-salis-aprupins-ekologiskais-kiausiniais.d?id=85089087" TargetMode="External"/><Relationship Id="rId160" Type="http://schemas.openxmlformats.org/officeDocument/2006/relationships/hyperlink" Target="https://www.delfi.lt/seima/idomu/11-metu-konsultuoja-tuos-kurie-sulauzo-neistikimybe-ivardijo-6-pozymius-bylojancius-apie-romana-uz-santuokos-ribu.d?id=85077575" TargetMode="External"/><Relationship Id="rId161" Type="http://schemas.openxmlformats.org/officeDocument/2006/relationships/hyperlink" Target="https://www.delfi.lt/seima/ugdymas/virusui-toliau-plintant-viskas-ka-reikia-zinoti-tevams-apie-tai-kaip-vyks-pamokos-sostineje.d?id=85105609" TargetMode="External"/><Relationship Id="rId162" Type="http://schemas.openxmlformats.org/officeDocument/2006/relationships/hyperlink" Target="https://www.delfi.lt/seima/psichologija/psichologe-ispeja-apie-animaciniu-filmuku-itaka-ragina-tevus-nedaryti-vienos-klaidos.d?id=85090965" TargetMode="External"/><Relationship Id="rId163" Type="http://schemas.openxmlformats.org/officeDocument/2006/relationships/hyperlink" Target="https://www.delfi.lt/seima/pirmieji-metai/uzsiemimas-su-kudikiais-kuris-ne-tik-stiprina-imuniteta-bet-ir-lavina-nepraziopsokite-tinkamiausio-amziaus.d?id=85074927" TargetMode="External"/><Relationship Id="rId164" Type="http://schemas.openxmlformats.org/officeDocument/2006/relationships/hyperlink" Target="https://www.delfi.lt/darbas/patarimai/pandemijos-issukiai-kada-prispaudus-sunkumams-galima-mazinti-darbuotoju-atlyginima.d?id=85106121" TargetMode="External"/><Relationship Id="rId165" Type="http://schemas.openxmlformats.org/officeDocument/2006/relationships/hyperlink" Target="https://www.delfi.lt/darbas/lyderiai/vadovu-konsultantas-apie-konfliktus-darbe-yra-situaciju-kai-jie-butini.d?id=85072687" TargetMode="External"/><Relationship Id="rId166" Type="http://schemas.openxmlformats.org/officeDocument/2006/relationships/hyperlink" Target="https://www.delfi.lt/darbas/patarimai/specialiste-sie-zenklai-rodo-kad-uz-darba-jums-moka-per-mazai.d?id=85072631" TargetMode="External"/><Relationship Id="rId167" Type="http://schemas.openxmlformats.org/officeDocument/2006/relationships/hyperlink" Target="https://www.delfi.lt/darbas/darbo-rinka/pamirskite-cv-ir-motyvacinius-laiskus-pasake-kaip-su-busimais-darbdaviais-bendrauja-jaunoji-karta.d?id=85083803" TargetMode="External"/><Relationship Id="rId168" Type="http://schemas.openxmlformats.org/officeDocument/2006/relationships/hyperlink" Target="https://www.delfi.lt/darbas/lyderiai/kuo-skiriasi-geras-ir-blogas-vadovas-specialiste-ivardijo-5-dazniausias-vadovavimo-klaidas.d?id=84888215" TargetMode="External"/><Relationship Id="rId169" Type="http://schemas.openxmlformats.org/officeDocument/2006/relationships/hyperlink" Target="https://www.delfi.lt/partnerio-turinys/naujienos/lidl-kyla-i-dangu-keliones-pradejo-naujasis-oro-balionas.d?id=85092357" TargetMode="External"/><Relationship Id="rId170" Type="http://schemas.openxmlformats.org/officeDocument/2006/relationships/hyperlink" Target="https://www.delfi.lt/partnerio-turinys/sustiprink-imuniteta/ka-reiketu-susitarti-su-jaunuoju-internautu.d?id=85066589" TargetMode="External"/><Relationship Id="rId171" Type="http://schemas.openxmlformats.org/officeDocument/2006/relationships/hyperlink" Target="https://www.delfi.lt/partnerio-turinys/vasara/naujos-kartos-mokymasis-ko-reikia-ismaniems-studentams.d?id=85082441" TargetMode="External"/><Relationship Id="rId172" Type="http://schemas.openxmlformats.org/officeDocument/2006/relationships/hyperlink" Target="https://www.delfi.lt/fotogalerijos/i-gyva-grandine-sustoje-zmones-tai-lietuvoje-pries-trisdesimtmeti-pradetos-kovos-tesinys.d?id=319101" TargetMode="External"/><Relationship Id="rId173" Type="http://schemas.openxmlformats.org/officeDocument/2006/relationships/hyperlink" Target="https://www.delfi.lt/fotogalerijos/suduva-is-uefa-cempionu-lygos-iskrito-neatlikusi-ne-smugio-ir-nekelusi-ne-vieno-kampinio.d?id=319251" TargetMode="External"/><Relationship Id="rId174" Type="http://schemas.openxmlformats.org/officeDocument/2006/relationships/hyperlink" Target="https://www.delfi.lt/fotogalerijos/vilniuje-del-isberto-sunkvezimio-krovinio-kelias-virto-ciuozykla-jaguar-rezesi-i-medzius.d?id=319073" TargetMode="External"/><Relationship Id="rId175" Type="http://schemas.openxmlformats.org/officeDocument/2006/relationships/hyperlink" Target="https://www.delfi.lt/fotogalerijos/koncerte-uz-laisve-baltarusijai-kauspedo-daina-ne-tau-aliaksandrai-melynas-dangus-ir-kitu-atlikeju-pasirodymai.d?id=319111" TargetMode="External"/><Relationship Id="rId176" Type="http://schemas.openxmlformats.org/officeDocument/2006/relationships/hyperlink" Target="https://www.delfi.lt/fotogalerijos/uzfiksavo-kaip-vilnieciai-laikosi-nauju-reikalavimu.d?id=319085" TargetMode="External"/><Relationship Id="rId177" Type="http://schemas.openxmlformats.org/officeDocument/2006/relationships/hyperlink" Target="https://www.delfi.lt/news/daily/crime/vilkaviskio-rajone-suo-sukandziojo-10-metu-berniuka.d?id=85109537" TargetMode="External"/><Relationship Id="rId178" Type="http://schemas.openxmlformats.org/officeDocument/2006/relationships/hyperlink" Target="https://www.delfi.lt/news/daily/crime/jonavoje-girta-moteris-degiu-skysciu-apipyle-savo-motina-ir-ja-padege.d?id=85101509" TargetMode="External"/><Relationship Id="rId179" Type="http://schemas.openxmlformats.org/officeDocument/2006/relationships/hyperlink" Target="https://www.delfi.lt/news/daily/crime/pareigunai-vilniuje-surenge-zaibiska-narkotiku-tiekeju-sulaikymo-operacija.d?id=85103129" TargetMode="External"/><Relationship Id="rId180" Type="http://schemas.openxmlformats.org/officeDocument/2006/relationships/hyperlink" Target="https://www.delfi.lt/news/daily/crime/policija-praso-pagalbos-ieskant-nuo-bausmes-besislapstancio-nusikaltelio.d?id=85106301" TargetMode="External"/><Relationship Id="rId181" Type="http://schemas.openxmlformats.org/officeDocument/2006/relationships/hyperlink" Target="https://www.delfi.lt/news/daily/crime/plesikai-uzpuole-su-mazu-vaiku-gatve-ejusia-moteri.d?id=85100875" TargetMode="External"/><Relationship Id="rId182" Type="http://schemas.openxmlformats.org/officeDocument/2006/relationships/hyperlink" Target="https://www.delfi.lt/stilius/vyrams/uzkalnis-kuo-kvepia-nebepasiekiama-formule-arba-mano-kvepalai-maniakams.d?id=85108939" TargetMode="External"/><Relationship Id="rId183" Type="http://schemas.openxmlformats.org/officeDocument/2006/relationships/hyperlink" Target="https://www.delfi.lt/stilius/grozis/odos-prieziuros-ir-makiazo-klaidos-del-kuriu-greiciau-pasensite.d?id=84964037" TargetMode="External"/><Relationship Id="rId184" Type="http://schemas.openxmlformats.org/officeDocument/2006/relationships/hyperlink" Target="https://www.delfi.lt/stilius/stiliaus-gidas/galybe-pinigu-sutaupysiantis-igudis-kaip-atskirti-ilgalaikes-mados-tendencijas-nuo-momentiniu.d?id=85082875" TargetMode="External"/><Relationship Id="rId185" Type="http://schemas.openxmlformats.org/officeDocument/2006/relationships/hyperlink" Target="https://www.delfi.lt/stilius/stiliaus-naujienos/baltijos-kelias-ir-laisves-kelias-mados-eksperte-ivertino-kaip-per-tris-desimtmecius-pasikeite-lietuviu-stilius.d?id=85085569" TargetMode="External"/><Relationship Id="rId186" Type="http://schemas.openxmlformats.org/officeDocument/2006/relationships/hyperlink" Target="https://www.delfi.lt/stilius/stiliaus-gidas/6-dalykai-kuriu-nepirktu-joks-stilistas-nei-sau-nei-savo-klientams.d?id=85075431" TargetMode="External"/><Relationship Id="rId187" Type="http://schemas.openxmlformats.org/officeDocument/2006/relationships/hyperlink" Target="https://www.delfi.lt/auto/patarimai/iskilo-arsi-diskusija-del-keliu-eismo-taisykliu-stovejimo-aikstelese-kas-kaltas.d?id=85106333" TargetMode="External"/><Relationship Id="rId188" Type="http://schemas.openxmlformats.org/officeDocument/2006/relationships/hyperlink" Target="https://www.delfi.lt/auto/testai/elektrinio-mini-cooper-se-testas-mini-atstumas-maksi-malonumas.d?id=85107115" TargetMode="External"/><Relationship Id="rId189" Type="http://schemas.openxmlformats.org/officeDocument/2006/relationships/hyperlink" Target="https://www.delfi.lt/auto/autonaujienos/vilniuje-statomas-pirmasis-ismanus-greicio-matuoklis-pasislepti-nepavyks-ne-vienam.d?id=85104557" TargetMode="External"/><Relationship Id="rId190" Type="http://schemas.openxmlformats.org/officeDocument/2006/relationships/hyperlink" Target="https://www.delfi.lt/auto/laisva-pavara/po-avarijos-per-vairavimo-egzamina-klevas-liko-suglumes-kalte-ne-mano-bet-egzaminas-neislaikytas.d?id=85096039" TargetMode="External"/><Relationship Id="rId191" Type="http://schemas.openxmlformats.org/officeDocument/2006/relationships/hyperlink" Target="https://www.delfi.lt/auto/patarimai/parode-kiek-is-tiesu-kelio-mato-vilkiku-vairuotojai-to-nezinodami-daugelis-rizikuoja.d?id=85093439" TargetMode="External"/><Relationship Id="rId192" Type="http://schemas.openxmlformats.org/officeDocument/2006/relationships/hyperlink" Target="https://www.delfi.lt/sportas/tenisas/siemet-nepralaimintis-dzokovicius-pagal-titulus-pasivijo-nadali.d?id=85110887" TargetMode="External"/><Relationship Id="rId193" Type="http://schemas.openxmlformats.org/officeDocument/2006/relationships/hyperlink" Target="https://www.delfi.lt/sportas/futbolas/arsenal-baudiniu-serijoje-nugvelbe-is-liverpool-pirmaji-sezono-titula.d?id=85110817" TargetMode="External"/><Relationship Id="rId194" Type="http://schemas.openxmlformats.org/officeDocument/2006/relationships/hyperlink" Target="https://www.delfi.lt/sportas/kitos-sporto-sakos/sviesa-pirma-karta-klubo-istorijoje-iskovojo-lrf-supertaure.d?id=85110869" TargetMode="External"/><Relationship Id="rId195" Type="http://schemas.openxmlformats.org/officeDocument/2006/relationships/hyperlink" Target="https://www.delfi.lt/sportas/tenisas/niujorke-vyks-tik-vyru-varzybu-finalas-osaka-be-kovos-atidave-titula-baltarusei.d?id=85110603" TargetMode="External"/><Relationship Id="rId196" Type="http://schemas.openxmlformats.org/officeDocument/2006/relationships/hyperlink" Target="https://www.delfi.lt/sportas/f1/trasos-rekorda-pagerines-hamiltonas-pergale-skyre-anapilin-isejusiam-aktoriui.d?id=85110497" TargetMode="External"/><Relationship Id="rId197" Type="http://schemas.openxmlformats.org/officeDocument/2006/relationships/hyperlink" Target="https://www.delfi.lt/veidai/zmones/simonos-ir-mindaugo-lipniu-vakarelis-su-pussimciu-sveciu-sukele-arsiu-abejoniu-del-saugumo-garsenybems-nurodymai-negalioja.d?id=85092195" TargetMode="External"/><Relationship Id="rId198" Type="http://schemas.openxmlformats.org/officeDocument/2006/relationships/hyperlink" Target="https://www.delfi.lt/veidai/uzsienio-zvaigzdes/buves-kristinos-orbakaites-vyras-prabilo-apie-viska-pakeitusias-judvieju-skyrybas-persekiojima-ir-palaida-gyvenima.d?id=85094861" TargetMode="External"/><Relationship Id="rId199" Type="http://schemas.openxmlformats.org/officeDocument/2006/relationships/hyperlink" Target="https://www.delfi.lt/veidai/zmones/pesciomis-per-lietuva-keliaves-vaidas-baumila-apie-susidurima-su-pavojumi-ir-kritinius-momentus.d?id=85080213" TargetMode="External"/><Relationship Id="rId200" Type="http://schemas.openxmlformats.org/officeDocument/2006/relationships/hyperlink" Target="https://www.delfi.lt/veidai/zmones/adatu-vardan-grozio-nepabugusi-gerda-zemaite-vyras-paprase-tik-neperlenkti-lazdos.d?id=85098447" TargetMode="External"/><Relationship Id="rId201" Type="http://schemas.openxmlformats.org/officeDocument/2006/relationships/hyperlink" Target="https://www.delfi.lt/gyvenimas/meile/jos-pelne-pavydziausiu-moteru-titula-draudzia-susitikti-su-draugais-ir-reikalauja-kas-valanda-parasyti-zinute.d?id=85007341" TargetMode="External"/><Relationship Id="rId202" Type="http://schemas.openxmlformats.org/officeDocument/2006/relationships/hyperlink" Target="https://www.delfi.lt/gyvenimas/psichologija/kur-pasislepe-katinas-tik-5-proc-zmoniu-sugeba-ji-iziureti.d?id=85007463" TargetMode="External"/><Relationship Id="rId203" Type="http://schemas.openxmlformats.org/officeDocument/2006/relationships/hyperlink" Target="https://www.delfi.lt/gyvenimas/namai/keturi-kambariniai-augalai-kurie-turetu-augti-kiekvienuose-namuose.d?id=84996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