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Vieniems jis – genijus, kitiems – pasaulinio sąmokslo simbolis. Kas tokiu pavertė G. Sorosą?(88)5|14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V. Adamkus – apie žlungantį A. Lukašenkos režimą, nusivylimą D. Trumpu ir nepelnytai kritikuojamą G. Nausėdą(323)10|265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Tokios Rygos gal net nematėte: vietiniai pasakė, ką apžiūrėti tikrai verta(10)74|38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Trijulių čempionate Vengrijoje – lietuviškas trileris ir uteniškių pergalė1|7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Virusas vėl gniaužia Europą: Prancūzijoje privalomos kaukės, Vengrija ir Ukraina uždaro sienasRusijoje sergamumas artėja prie 5 tūkst. atvejų per parą(35)9|124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11 kg atsikračiusi Donata Virbilaitė pasidalijo drąsia nuotrauka ir prakalbo apie meilę sau (90)10|34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Ilgakojės gražuolės poelgis automobilių aikštelėje šokiravo: „Iškart supratau, kad ne iš Vilniaus“(138)2|60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V. Adamkus – apie žlungantį A. Lukašenkos režimą, nusivylimą D. Trumpu ir nepelnytai kritikuojamą G. Nausėdą323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A. Veryga su ginklu, S. Urbanavičius be kaukės ir Baltarusijos kontekstas pagal R. Karbauskį82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Rusijoje vis garsiau aidi klausimas, kurį V. Putinas bando nutildyti: žmonių akys krypsta į Baltarusiją95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Prasitarė, kokį pelną nuo kavos puodelio susižeria kavinės: skaičiais sunku patikėti137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Pusiau skustą, pusiau luptą viaduko rekonstrukciją rangovas daryti atsisakė, o valdininkai tempia laiką57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Kavinėje kaukės nedėvėjusiam Registrų centro vadovui S. Urbanavičiui pareigūnai skyrė baudą430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Greitųjų testų pirkimo vingiai: aukštus pareigūnus užkabinę veikėjai iš sandėliuko rado kelią į rūmus421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Valstiečius palikęs A. Kirkutis pažėrė kritikos partijos vadovybei: kliuvo ir R. Karbauskiui, ir A. Verygai118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Tragiškas įvykis Prienų rajone: žvejys negyvas, jo telefone – paslaptį galintis atskleisti įrašas59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Garsios gėjų šeimos istorija: tėvas įsimylėjo dukters vaikiną(83)5|191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Laimingiausias Lietuvos miestas vilioja piliakalnių ir ežerų gausa: žada nuotykį(1)24|64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Verslininkų Beno ir Izoldos Gudelių namuose šeimininkauja reti augintiniai (106)7|80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Pažintį su architektūra pradeda Panevėžys (9)9|3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Kaip lengviausia surasti lobį? Patarimai, kaip išsirinkti geriausią metalo detektorių(10)6|19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Estijoje per ralio lenktynes iš trasos išlėkęs automobilis sužeidė du vaikus1|30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Obuolių pyragas su riešutais namus iškvėpins gardžiausiais kvapais(6)3|250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Žemaitijos miškuose rastas apleistas Kudliukas pasikeitė neatpažįstamai: šunelį slėgė 5 kg gaurų(25)8|68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Testas. Ar prisimenate vaikiškas pasakas?(10)1|40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Lietuvoje – 29 nauji koronaviruso atvejai: daugiau nei pusės užsikrėtimo aplinkybės neaiškios11 atvejų susiję su anksčiau skelbtais protrūkiais(71)21|223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Veislinių pomidorų augintojai: šios daržovės mėgsta, kad jų „kojos“ būtų šiltai(3)12|10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Aktorės Valdos Bičkutės šeimoje – dviguba šventė ypatingoje vietoje(5)2|39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V. Adamkus – apie žlungantį A. Lukašenkos režimą, nusivylimą D. Trumpu ir nepelnytai kritikuojamą G. Nausėdą(323)10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Linas Linkevičius: Baltarusijos valdžia į dialogą neina (87)4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A. Veryga su ginklu, S. Urbanavičius be kaukės ir Baltarusijos kontekstas pagal R. Karbauskį(82)8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NVSC atstovė R. Lingienė: galime atsiliepti tik į kas trečią skambutį(25)3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Atnaujino COVID-19 užsikrėtusiųjų maršrutus: tarp jų – prekybos centrai, barai, grožio salonai, oro uostai ir bankai(54)11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Kauno r. pareigūnas susimušė su girtu 19-mečiu: vaikinas buvo išgabentas į ligoninę(12)1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Patvirtintos rekomendacijos dėl renginių dalyvių elektroninės registracijos: padės  rūpintis koronaviruso valdymu(12)1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Taip nuo Rugsėjo 1-osios atrodys mokslo metai: įvardijo, kur ir kam bus privalomos kaukės(81)40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Lietuvoje nepageidaujamo Donbaso separatistų rėmėjo kelionė į Kauną baigėsi netikėtai(157)10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Kūdikį prie konteinerių palikusiai motinai – priverstinis gydymas psichiatrijos ligoninėje(18)6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Tokios Rygos gal net nematėte: vietiniai pasakė, ką apžiūrėti tikrai verta(10)74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Žaidėjas iš Elektrėnų loterijoje laimėjo daugiau nei pusę milijono(27)3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Nuo vaikystės apie žirgus svajojęs palangiškis papasakojo, ką reiškia turėti savo žirgyną(4)5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Kruopščiai pasirengė inovacijai, o tuomet padarė tai, kas reta ir užsienyje(9)1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Paaiškino, kaip mokyklose turės būti maitinami vaikai – nebus paprasta (5)3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Ekspertai įvertino A. Lukašenkos grasinimą: tai nėra žinutė mums(136)6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A. Lukašenka pagrasino sankcijomis Lietuvai ir Lenkijai: „Apsirijo, todėl pastatysime į vietą“L.Linkevičius: jis eina va bank(910)9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Bakterijomis užterštą vištieną vis bandoma išparduoti Lietuvoje(9)1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Siunčiami pirmieji kvietimai rinktis nepriklausomą elektros tiekėją: skelbia, ką reikia žinoti(43)1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„Grigeo Klaipėda“ keturioms dienoms stabdo fabriko veiklą, spręs nemalonaus kvapo problemą(6)3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Trijulių čempionate Vengrijoje – lietuviškas trileris ir uteniškių pergalė1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Š. Jasikevičius su „Barcelona“ laimėjo ir antrąsias kontrolines rungtynes(1)1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Į Angliją susirengęs L. Messi nenori karo su „Barcelona“ – bandys susitarti(8)1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„Ryto“ treneris įvertino paskutinį naujoką Ch. McCulloughą: „Turi ypatingų fizinių galimybių“(1)1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Boikotą nutraukę NBA krepšininkai grįš į aikštę šeštadienio vakarą(15)1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„Arsenal“ nugvelbė Anglijos futbolo supertaurę iš „Liverpool“1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N. Osaka atsisakė žaisti finalą Niujorke, titulas – baltarusei(2)1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Netektis NBA – mirė buvęs A. Sabonio bendražygis „Blazers“ komandoje(5)1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Nuostolis: „Mavericks“ šį sezoną jau negali tikėtis K. Porzingio pagalbos(1)1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„Tour de France“ nugalėtojai prizus turės pasiimti patys1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Virusas vėl gniaužia Europą: Prancūzijoje privalomos kaukės, Vengrija ir Ukraina uždaro sienasRusijoje sergamumas artėja prie 5 tūkst. atvejų per parą(35)9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Rusijos karinis jūrų laivynas per pratybas pakėlė į orą dešimtis lėktuvų(10)1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V. Putinas: Rusija laiko Baltarusijos prezidento rinkimus legitimiais(50)11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D. Trumpas pavadino J. Bideną blogiausiu istorijoje demokratų kandidatu(22)1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Rusijoje vis garsiau aidi klausimas, kurį V. Putinas bando nutildyti: žmonių akys krypsta į Baltarusiją(95)7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Iš Berlyno klinikos – naujausios žinios apie A. Navalno būklę: yra pokyčių(113)4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Baltarusijos URM pranešė, kad kišimusi laiko kitų šalių raginimus surengti naujus rinkimus(12)8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Smurto protrūkis Baltarusijoje nesiliauja: prie protestų jungėsi žurnalistai ir teatralai11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JAV prezidentas D. Trumpas sutiko tapti Respublikonų partijos kandidatu ir užsipuolė oponentą(59)5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Naujų COVID-19 atvejų pliūpsnis Prancūzijoje: imasi priemonių11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11 kg atsikračiusi Donata Virbilaitė pasidalijo drąsia nuotrauka ir prakalbo apie meilę sau (90)10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Nijolė Narmontaitė atvėrė širdį apie susitikimus su Anapilin išėjusia Galina Dauguvietyte (19)14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Emily Ratajkowski liemenėlę paliko namuose: pastebėjo tik akyliausieji(17)2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Inga Stumbrienė jau ruošiasi rugsėjo 1-ajai: pasakė, kam pataupys pinigus(112)10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A. Lukašenkos ir jo gydytojos sūnus – caraitis Nikolajus: tėvo įkaitas ar nuožmus išlepintas įpėdinis?(133)5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Genutė Žalienė parodė savo ir 24 metais vyresnio vyro ūgtelėjusį sūnų17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85-ajį gimtadienį atšventusi Jūratė Norvaišienė: „Klausti moters amžiaus yra chamiška“(67)12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Vilniečiai rinkosi į „Vakarienę baltai“: elegantiško pikniko nepraleido ir žinomi veidai(188)75 </w:t>
      </w:r>
      <w:hyperlink r:id="rId9">
        <w:r>
          <w:rPr>
            <w:color w:val="FF6347"/>
            <w:u w:val="none"/>
          </w:rPr>
          <w:t>(link)</w:t>
        </w:r>
      </w:hyperlink>
    </w:p>
    <w:p>
      <w:r>
        <w:t xml:space="preserve">Mirė „Juodosios panteros“ žvaigždė Chadwickas Bosemanas(14)1 </w:t>
      </w:r>
      <w:hyperlink r:id="rId9">
        <w:r>
          <w:rPr>
            <w:color w:val="FF6347"/>
            <w:u w:val="none"/>
          </w:rPr>
          <w:t>(link)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